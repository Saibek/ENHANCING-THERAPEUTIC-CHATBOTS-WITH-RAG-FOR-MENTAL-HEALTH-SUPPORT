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1: Why do I feel anxious even when nothing is wrong?</w:t>
      </w:r>
    </w:p>
    <w:p>
      <w:r>
        <w:t>🔹 RAG Response:</w:t>
        <w:br/>
        <w:t xml:space="preserve"> Feeling anxious even when nothing seems wrong could be due to a few reasons:</w:t>
        <w:br/>
        <w:br/>
        <w:t>1. Overactive Amygdala: The amyggdala, a part of the brain, is responsible for our fear responses. Sometimes it can overreact to perceived threats, even when there are none, leading to feelings of anxiety.</w:t>
        <w:br/>
        <w:br/>
        <w:t>2. Misinterpretation of Bodily Sensations: Anxiety can make us more aware of our bodies and interpret normal bodily sensations, like a racing heart or sweating, as signs of danger. This misinterpretation can further fuel anxiety.</w:t>
        <w:br/>
        <w:br/>
        <w:t>3. Past Experiences: Past traumatic events or experiences can cause us to develop an anxious response to certain situations, even when they are unrelated to the past event.</w:t>
        <w:br/>
        <w:br/>
        <w:t>4. Genetics and Brain Chemistry: Some people may be genetically predisposed to have more anxiety than others due to differences in brain chemistry, such as imbalances in neurotransmitters like serotonin and norepinephrine.</w:t>
        <w:br/>
        <w:br/>
        <w:t>5. Perfectionism: Constantly striving for perfection can lead to feelings of anxiety as we worry about making mistakes or not meeting our own high standards.</w:t>
        <w:br/>
        <w:br/>
        <w:t>6. Cognitive Distortions: These are thought patterns that distort or exaggerate reality, leading to negative thoughts and feelings of anxiety. Examples include all-or-nothing thinking, catastrophizing, and overgeneralization.</w:t>
        <w:br/>
        <w:br/>
        <w:t>7. Uncertainty and Fear of the Unknown: Anxiety can be triggered by uncertainty about future events or situations. This fear of the unknown can cause us to worry excessively about potential outcomes.</w:t>
        <w:br/>
        <w:br/>
        <w:t>It's important to note that everyone experiences anxiety differently, and what triggers one person may not affect another. If your anxiety is interfering with your daily life, it might be helpful to speak with a mental health professional who can help you develop coping strategies and manage your symptoms.</w:t>
      </w:r>
    </w:p>
    <w:p>
      <w:r>
        <w:t>🔸 Vanilla Response:</w:t>
        <w:br/>
        <w:t xml:space="preserve"> It's completely normal to experience feelings of anxiety from time to time, especially in situations where there might be stress or uncertainty. However, feeling anxious without an apparent reason can sometimes be a sign of an anxiety disorder such as Generalized Anxiety Disorder (GAD). It's important to remember that you are not alone in this. Many people struggle with similar feelings.</w:t>
        <w:br/>
        <w:br/>
        <w:t>Anxiety can sometimes stem from past experiences, underlying health issues, or even chemical imbalances in the brain. It's crucial to be patient and kind with yourself as you navigate through these feelings. Seeking professional help can provide valuable insights and effective strategies for managing anxiety. A mental health professional such as a therapist or counselor can offer guidance and support, helping you to develop coping mechanisms that work best for you.</w:t>
        <w:br/>
        <w:br/>
        <w:t>Remember, it takes courage to acknowledge and address your emotions, and seeking help is a step towards healing and growth. If you're unsure about where to start, I encourage you to reach out to a healthcare provider or mental health organization in your area for resources and guidance on finding the right support. You are deserving of peace and tranquility, and together we can work towards finding it.</w:t>
      </w:r>
    </w:p>
    <w:p>
      <w:r>
        <w:t>🌀 Hybrid Response:</w:t>
        <w:br/>
        <w:t xml:space="preserve"> It sounds like your brain may be responding in a way that makes you feel anxious even when there's no immediate threat or concern. This can sometimes happen due to overactivity in certain parts of the brain, especially those associated with emotions and past experiences. The term "brain anomalies" in the article refers to differences in the structure or function of your brain, but it does not necessarily mean that something is majorly wrong with your brain.</w:t>
        <w:br/>
        <w:br/>
        <w:t xml:space="preserve">   It's possible that some chemical reactions in your brain may be a little overactive, which can lead to anxiety. I would recommend speaking with your primary care physician, therapist, or psychiatrist about your feelings of anxiety and how they are affecting your daily life. They will be able to provide guidance and support tailored to your specific situation.</w:t>
        <w:br/>
        <w:br/>
        <w:t xml:space="preserve">   In the meantime, remember that it's okay to feel this way, and you're not alone in dealing with anxiety. There is hope for you, even when it may feel far away right now. Taking small steps towards seeking help can make a big difference in managing these feelings. I wish you all the best on your journey.</w:t>
      </w:r>
    </w:p>
    <w:p>
      <w:r>
        <w:br/>
        <w:t>---</w:t>
        <w:br/>
      </w:r>
    </w:p>
    <w:p>
      <w:pPr>
        <w:pStyle w:val="Heading1"/>
      </w:pPr>
      <w:r>
        <w:t>Test 2: How can I stop overthinking every situation?</w:t>
      </w:r>
    </w:p>
    <w:p>
      <w:r>
        <w:t>🔹 RAG Response:</w:t>
        <w:br/>
        <w:t xml:space="preserve"> Overthinking can often stem from anxiety or worry about the outcome of a situation. To help reduce overthinking, here are some strategies you might find useful:</w:t>
        <w:br/>
        <w:br/>
        <w:t>1. Mindfulness and meditation: Practice mindfulness to stay focused on the present moment rather than dwelling on past events or future possibilities. Meditation can help train your brain to become more aware of thoughts as they arise without getting consumed by them.</w:t>
        <w:br/>
        <w:br/>
        <w:t>2. Reframe negative thinking: Challenge negative thoughts with positive, realistic alternatives. Instead of focusing on potential problems or mistakes, consider possible solutions and positive outcomes.</w:t>
        <w:br/>
        <w:br/>
        <w:t>3. Accept uncertainty: Understand that some situations will always have an element of uncertainty, and it's okay not to have all the answers. By accepting this fact, you can reduce the pressure to overthink and make decisions based on incomplete information.</w:t>
        <w:br/>
        <w:br/>
        <w:t>4. Prioritize tasks: Focus on the most important or urgent tasks first, and then move onto less critical tasks. Break larger projects into manageable steps, so they don't feel overwhelming.</w:t>
        <w:br/>
        <w:br/>
        <w:t>5. Limit information intake: When facing a decision, try to limit your information sources to avoid overthinking based on too much information. Stick to reliable sources of information, and filter out unnecessary details that may cause excessive worry or stress.</w:t>
        <w:br/>
        <w:br/>
        <w:t>6. Practice self-care: Engage in activities that help you relax and de-stress, such as reading a book, taking a walk, listening to music, or practicing a hobby. Taking care of your physical and mental wellbeing can help reduce feelings of anxiety and overthinking.</w:t>
        <w:br/>
        <w:br/>
        <w:t>7. Seek support: Share your concerns with trusted friends, family members, or a therapist who can provide you with a fresh perspective on the situation and help you find ways to cope with overthinking.</w:t>
      </w:r>
    </w:p>
    <w:p>
      <w:r>
        <w:t>🔸 Vanilla Response:</w:t>
        <w:br/>
        <w:t xml:space="preserve"> I understand that you're feeling overwhelmed by your thoughts, and it's really important to take care of your mental health. Overthinking is a common experience, but there are strategies that might help you manage it better. Here are a few suggestions:</w:t>
        <w:br/>
        <w:br/>
        <w:t>1. Mindfulness: Practice mindfulness techniques such as deep breathing, meditation, or yoga to help you stay present and focused on the moment.</w:t>
        <w:br/>
        <w:br/>
        <w:t>2. Journaling: Writing down your thoughts and feelings can provide clarity and help you process situations more effectively.</w:t>
        <w:br/>
        <w:br/>
        <w:t>3. Limit information intake: Try to avoid constantly consuming news and social media that may trigger overthinking about various topics.</w:t>
        <w:br/>
        <w:br/>
        <w:t>4. Physical activity: Regular exercise can boost your mood, reduce anxiety, and improve overall mental well-being.</w:t>
        <w:br/>
        <w:br/>
        <w:t>5. Set boundaries: Establish limits on the time you spend analyzing or worrying about situations, reminding yourself to move on when necessary.</w:t>
        <w:br/>
        <w:br/>
        <w:t>6. Challenge negative thoughts: When overthinking, pay attention to any negative or unhelpful thoughts that arise and challenge them by asking if they are based in fact or reality.</w:t>
        <w:br/>
        <w:br/>
        <w:t>7. Practice self-compassion: Be kind to yourself, understanding that everyone experiences struggles with overthinking at times. Try to avoid self-criticism and instead focus on being supportive and nurturing towards yourself.</w:t>
        <w:br/>
        <w:br/>
        <w:t>8. Seek professional help: If overthinking is significantly impacting your daily life or causing distress, consider reaching out to a mental health professional for additional support.</w:t>
      </w:r>
    </w:p>
    <w:p>
      <w:r>
        <w:t>🌀 Hybrid Response:</w:t>
        <w:br/>
        <w:t xml:space="preserve"> It takes courage to acknowledge that you're struggling with overthinking, and it's important to remember that there are strategies that can help make this process more manageable.</w:t>
        <w:br/>
        <w:br/>
        <w:t>Firstly, recognize the thoughts as they arise but try not to engage or judge them too harshly. Acknowledge their presence, then let them pass like clouds in the sky. Focus instead on the present moment and what you're doing in that very instant.</w:t>
        <w:br/>
        <w:br/>
        <w:t>Secondly, practice mindfulness exercises such as deep breathing, meditation, or progressive muscle relaxation can help reduce stress levels and clear your mind.</w:t>
        <w:br/>
        <w:br/>
        <w:t>Thirdly, engage in activities that require focus and mental effort to redirect your thoughts away from overthinking. This could include reading a book, working on a puzzle, or practicing a hobby you enjoy.</w:t>
        <w:br/>
        <w:br/>
        <w:t>Lastly, it may be helpful to talk to someone about what you're going through. Sharing your feelings with friends, family, or a mental health professional can provide insight, support, and coping strategies tailored to your specific situation. Remember, you don't have to face this alone, and taking small steps towards healing is enough.</w:t>
      </w:r>
    </w:p>
    <w:p>
      <w:r>
        <w:br/>
        <w:t>---</w:t>
        <w:br/>
      </w:r>
    </w:p>
    <w:p>
      <w:pPr>
        <w:pStyle w:val="Heading1"/>
      </w:pPr>
      <w:r>
        <w:t>Test 3: What should I do when I feel sad for no reason?</w:t>
      </w:r>
    </w:p>
    <w:p>
      <w:r>
        <w:t>🔹 RAG Response:</w:t>
        <w:br/>
        <w:t xml:space="preserve"> When you feel sad for no apparent reason, it's important to acknowledge your feelings and allow yourself time to process them. Engage in activities that bring you comfort or help you relax, such as reading a book, taking a warm bath, or listening to calming music. If you are comfortable with the idea, try journaling about your feelings, as putting thoughts onto paper can often provide clarity and insight.</w:t>
        <w:br/>
        <w:br/>
        <w:t>Remember to be gentle with yourself during this time. It's okay not to feel happy all the time, and it's okay to struggle. You may find it helpful to talk to someone you trust about what you're going through, such as a friend or mental health professional.</w:t>
        <w:br/>
        <w:br/>
        <w:t>If you feel overwhelmed by your emotions or have suicidal thoughts, reach out to a trusted person immediately or seek emergency help from a mental health crisis hotline in your area. You are important and your feelings matter.</w:t>
      </w:r>
    </w:p>
    <w:p>
      <w:r>
        <w:t>🔸 Vanilla Response:</w:t>
        <w:br/>
        <w:t xml:space="preserve"> It's completely normal to experience feelings of sadness from time to time, even without an apparent reason. When you find yourself feeling this way, it's important to take care of both your mind and body. Here are some suggestions that might help:</w:t>
        <w:br/>
        <w:br/>
        <w:t>1. Acknowledge your emotions: Recognize that it's okay to feel this way and try not to judge or criticize yourself for having these feelings.</w:t>
        <w:br/>
        <w:br/>
        <w:t>2. Connect with others: Reach out to someone you trust – a friend, family member, or mental health professional. Sharing your feelings with someone else can help you process them and find ways to cope.</w:t>
        <w:br/>
        <w:br/>
        <w:t>3. Practice self-care: Engage in activities that bring you joy and help you relax, such as taking a walk, reading a book, practicing mindfulness, or listening to music.</w:t>
        <w:br/>
        <w:br/>
        <w:t>4. Seek professional help if needed: If your feelings of sadness persist, it may be helpful to seek the assistance of a mental health professional who can work with you to develop strategies for managing and coping with these emotions.</w:t>
        <w:br/>
        <w:br/>
        <w:t>5. Prioritize self-compassion: Be gentle and patient with yourself during this time, and remind yourself that everyone experiences ups and downs in life.</w:t>
        <w:br/>
        <w:br/>
        <w:t>6. Maintain a balanced lifestyle: Ensure you are getting enough sleep, eating well, and exercising regularly. A healthy body can help support a healthy mind.</w:t>
        <w:br/>
        <w:br/>
        <w:t>7. Challenge negative thoughts: When negative thoughts arise, try to challenge them with more realistic or positive alternatives. For example, instead of thinking "I'll never feel happy again," replace it with "I may feel this way right now, but I know from past experiences that I can and will feel better."</w:t>
      </w:r>
    </w:p>
    <w:p>
      <w:r>
        <w:t>🌀 Hybrid Response:</w:t>
        <w:br/>
        <w:t xml:space="preserve"> When you feel sad for no apparent reason, it can be helpful to identify your feelings and understand why you might be experiencing them. Here are a few suggestions:</w:t>
        <w:br/>
        <w:br/>
        <w:t>1. Practice self-compassion: Be gentle with yourself and avoid blaming or criticizing yourself for feeling this way. Instead, acknowledge your feelings and allow yourself to feel them.</w:t>
        <w:br/>
        <w:br/>
        <w:t>2. Identify triggers: Try to pinpoint if certain situations or interactions are causing you distress without realizing it. This can help you understand the root of your sadness and develop strategies to cope with these triggers.</w:t>
        <w:br/>
        <w:br/>
        <w:t>3. Reach out for support: Share your feelings with someone you trust, such as a friend, family member, therapist, or counselor. Having a supportive network can help you process your emotions and work through difficult times.</w:t>
        <w:br/>
        <w:br/>
        <w:t>4. Take care of yourself: Prioritize self-care activities like exercise, nutrition, sleep, and relaxation techniques to support your mental and emotional wellbeing.</w:t>
        <w:br/>
        <w:br/>
        <w:t>5. Seek professional help if needed: If your feelings of sadness persist or interfere with your daily life, consider reaching out to a mental health professional for guidance and support.</w:t>
      </w:r>
    </w:p>
    <w:p>
      <w:r>
        <w:br/>
        <w:t>---</w:t>
        <w:br/>
      </w:r>
    </w:p>
    <w:p>
      <w:pPr>
        <w:pStyle w:val="Heading1"/>
      </w:pPr>
      <w:r>
        <w:t>Test 4: I often feel lonely even around people. Why?</w:t>
      </w:r>
    </w:p>
    <w:p>
      <w:r>
        <w:t>🔹 RAG Response:</w:t>
        <w:br/>
        <w:t xml:space="preserve"> It's important to understand that feeling lonely, even when surrounded by others, is quite common and doesn't mean there's something wrong with you. Loneliness can occur when there's a disconnect between you and the people around you on an emotional level, making it difficult for you to engage and feel emotionally fulfilled in those relationships.</w:t>
        <w:br/>
        <w:br/>
        <w:t xml:space="preserve">   The number of friends or family members doesn't necessarily impact this emotional engagement; rather, it is the quality and depth of connections that matters more. Consider focusing your friendships on sharing deeper feelings and emotions with a smaller circle of individuals who are significant to you. This can help create stronger, more meaningful bonds and potentially reduce feelings of loneliness.</w:t>
        <w:br/>
        <w:br/>
        <w:t xml:space="preserve">   Remember, everyone experiences moments of disconnection and loneliness, but it's essential to be patient with yourself and open to nurturing deeper connections that resonate with your emotional needs. It might take some time, but the investment in building those relationships will hopefully lead to a decrease in feelings of loneliness over time.</w:t>
      </w:r>
    </w:p>
    <w:p>
      <w:r>
        <w:t>🔸 Vanilla Response:</w:t>
        <w:br/>
        <w:t xml:space="preserve"> I'm really sorry that you're feeling this way, and it's important to remember that feelings of loneliness can be complex and vary from person to person. It's possible that you might be experiencing social isolation despite being surrounded by others, which can sometimes happen when the quality or depth of connections we have with people around us doesn't meet our emotional needs.</w:t>
        <w:br/>
        <w:br/>
        <w:t>It could also be due to factors such as low self-esteem or past experiences that make it hard for us to fully open up and connect with others. It's important to remember that it's okay to feel this way, and seeking support can be an essential step in understanding and managing these feelings.</w:t>
        <w:br/>
        <w:br/>
        <w:t>Here are a few suggestions:</w:t>
        <w:br/>
        <w:t>1. Practice self-compassion: Treat yourself with kindness and understanding, just as you would a good friend.</w:t>
        <w:br/>
        <w:t>2. Seek support: Reach out to friends, family, or mental health professionals who can offer guidance and help.</w:t>
        <w:br/>
        <w:t>3. Engage in activities that bring you joy and connect with others who share similar interests.</w:t>
        <w:br/>
        <w:t>4. Challenge negative thoughts: Be aware of any self-limiting beliefs that might be contributing to feelings of loneliness, and work on replacing them with more positive and realistic thoughts.</w:t>
        <w:br/>
        <w:t>5. Practice mindfulness: Being present in the moment can help us to appreciate our connections with others and reduce feelings of loneliness.</w:t>
      </w:r>
    </w:p>
    <w:p>
      <w:r>
        <w:t>🌀 Hybrid Response:</w:t>
        <w:br/>
        <w:t xml:space="preserve"> You may feel lonely despite being surrounded by people because you might not be emotionally connected with them on a deeper level. It's important to have meaningful connections where you can express your feelings and emotions freely. Consider focusing on fewer, more intimate relationships rather than trying to maintain numerous friendships that may leave you feeling unfulfilled or lonely. By developing emotional engagement with a few close friends, you might experience a decrease in loneliness.</w:t>
      </w:r>
    </w:p>
    <w:p>
      <w:r>
        <w:br/>
        <w:t>---</w:t>
        <w:br/>
      </w:r>
    </w:p>
    <w:p>
      <w:pPr>
        <w:pStyle w:val="Heading1"/>
      </w:pPr>
      <w:r>
        <w:t>Test 5: How do I deal with feelings of guilt I can't shake off?</w:t>
      </w:r>
    </w:p>
    <w:p>
      <w:r>
        <w:t>🔹 RAG Response:</w:t>
        <w:br/>
        <w:t xml:space="preserve"> Feeling guilty is a normal human emotion, but when it becomes persistent and overwhelming, it may indicate that there's something deeper going on. It sounds like you might be struggling with self-blame or regret, which often coincides with feelings of worthlessness. Here are some suggestions to help manage these feelings:</w:t>
        <w:br/>
        <w:br/>
        <w:t>1. Practice Self-Compassion: Be kind to yourself and understand that everyone makes mistakes and experiences difficult situations. Treat yourself as you would treat a good friend who is going through the same struggles.</w:t>
        <w:br/>
        <w:br/>
        <w:t>2. Identify the Root Cause: Try to identify why you are feeling guilty. Is it because of something specific that happened in the past, or is it an ongoing issue? Understanding the root cause can help you address the underlying problem more effectively.</w:t>
        <w:br/>
        <w:br/>
        <w:t>3. Challenge Negative Thoughts: As you've mentioned, your thoughts can often be distorted when you feel this way. Try to identify any negative self-talk and replace it with positive, realistic thoughts. For example, if you're thinking "I'm a terrible person," challenge that thought by reminding yourself of your strengths and accomplishments.</w:t>
        <w:br/>
        <w:br/>
        <w:t>4. Seek Support: Reach out to trusted friends, family members, or mental health professionals who can provide guidance and support during this challenging time.</w:t>
        <w:br/>
        <w:br/>
        <w:t>5. Engage in Self-Care: Make sure you're taking care of yourself physically, emotionally, and mentally. This might include activities like exercise, meditation, reading, journaling, or spending time in nature.</w:t>
        <w:br/>
        <w:br/>
        <w:t>6. Practice Forgiveness: If possible, try to forgive yourself for any perceived mistakes or wrongdoings. Holding onto guilt can be harmful to both your physical and mental wellbeing.</w:t>
        <w:br/>
        <w:br/>
        <w:t>7. Consider Therapy: If your feelings of guilt persist despite these strategies, it may be helpful to seek professional help from a therapist who specializes in cognitive-behavioral therapy (CBT) or other evidence-based approaches.</w:t>
      </w:r>
    </w:p>
    <w:p>
      <w:r>
        <w:t>🔸 Vanilla Response:</w:t>
        <w:br/>
        <w:t xml:space="preserve"> I'm really sorry that you're feeling this way, but I'm unable to provide the kind of help and support that a mental health professional can. It's wonderful that you've reached out for advice, though. Feeling guilty is a common human emotion, but when it becomes persistent and overwhelming, it can be challenging to cope.</w:t>
        <w:br/>
        <w:br/>
        <w:t>Here are some suggestions that might help you manage those feelings:</w:t>
        <w:br/>
        <w:br/>
        <w:t>1. Acknowledge your feelings: Recognize that you're experiencing guilt and allow yourself to feel it without judgment. Suppressing or ignoring these emotions can make them more intense.</w:t>
        <w:br/>
        <w:br/>
        <w:t>2. Identify the source of guilt: Try to understand what is causing these feelings so that you can find a way to address them effectively. Reflect on your actions, thoughts, and interactions to pinpoint potential triggers.</w:t>
        <w:br/>
        <w:br/>
        <w:t>3. Challenge negative thinking: Sometimes, our thoughts about a situation can contribute to guilt. Challenge any irrational or excessive self-blame by looking at the situation objectively and asking if your thoughts are realistic or based on facts.</w:t>
        <w:br/>
        <w:br/>
        <w:t>4. Practice self-compassion: Be kind and understanding towards yourself, just as you would be with a friend in a similar situation. Remember that everyone makes mistakes and experiences feelings of guilt.</w:t>
        <w:br/>
        <w:br/>
        <w:t>5. Seek support from others: Share your feelings with trusted friends, family members or a mental health professional. Speaking about what you're going through can provide relief and help you gain new perspectives on the situation.</w:t>
        <w:br/>
        <w:br/>
        <w:t>6. Engage in self-care: Take care of yourself by doing activities that make you feel good, such as exercise, reading, spending time in nature, or practicing relaxation techniques like meditation or deep breathing exercises.</w:t>
        <w:br/>
        <w:br/>
        <w:t>7. Focus on solutions and growth: Rather than dwelling on what happened, focus on learning from the situation and finding ways to rectify any mistakes made. This can help reduce feelings of guilt and promote personal growth.</w:t>
        <w:br/>
        <w:br/>
        <w:t>8. Forgive yourself: Give yourself permission to let go of self-blame and move forward. Practice forgiveness towards yourself and allow yourself to make amends where possible, but remember that true healing often comes from accepting your imperfections and learning from them.</w:t>
        <w:br/>
        <w:br/>
        <w:t>If you continue experiencing overwhelming feelings of guilt, please consider reaching out to a mental health professional who can provide you with additional support and guidance. You don't have to deal with this alone. Take care of yourself.</w:t>
      </w:r>
    </w:p>
    <w:p>
      <w:r>
        <w:t>🌀 Hybrid Response:</w:t>
        <w:br/>
        <w:t xml:space="preserve"> Dealing with persistent feelings of guilt can be challenging, but it is important to remember that these feelings are a part of the human experience and are often indicative of our innate desire for compassion and self-awareness. Here are some suggestions on how you might cope with these feelings:</w:t>
        <w:br/>
        <w:br/>
        <w:t>1. Practice Self-Compassion: Be kind to yourself and acknowledge your own emotions, even if they feel overwhelming at times. Recognize that it's okay to make mistakes and that everyone has flaws. Try to focus on what you are learning from the situation rather than dwelling on what went wrong.</w:t>
        <w:br/>
        <w:br/>
        <w:t>2. Seek Support: Reach out to friends, family members, or a mental health professional who can offer guidance, encouragement, and understanding. Sharing your feelings with someone else may help you gain perspective on your situation and develop strategies for coping.</w:t>
        <w:br/>
        <w:br/>
        <w:t>3. Reframe Your Thoughts: Try to challenge negative thoughts by asking yourself questions such as "Am I being fair to myself?" or "What would I say to a friend in this situation?" This can help you see things from a more balanced perspective and reduce feelings of guilt.</w:t>
        <w:br/>
        <w:br/>
        <w:t>4. Practice Mindfulness: Mindfulness techniques, such as meditation, deep breathing exercises, or journaling, can help you stay present and focused on the current moment rather than dwelling on past events.</w:t>
        <w:br/>
        <w:br/>
        <w:t>5. Focus on Forgiveness: Try to practice forgiving yourself for any perceived mistakes or wrongdoings. This doesn't necessarily mean forgetting what happened, but instead learning from it and moving forward with a new sense of understanding and compassion for yourself.</w:t>
        <w:br/>
        <w:br/>
        <w:t>6. Engage in Helping Others: Actively seeking opportunities to help others can be an effective way to redirect feelings of guilt and make a positive impact on the world around you. This could involve volunteering, donating time or resources, or simply helping a friend in need.</w:t>
      </w:r>
    </w:p>
    <w:p>
      <w:r>
        <w:br/>
        <w:t>---</w:t>
        <w:br/>
      </w:r>
    </w:p>
    <w:p>
      <w:pPr>
        <w:pStyle w:val="Heading1"/>
      </w:pPr>
      <w:r>
        <w:t>Test 6: What are healthy ways to manage anger?</w:t>
      </w:r>
    </w:p>
    <w:p>
      <w:r>
        <w:t>🔹 RAG Response:</w:t>
        <w:br/>
        <w:t>1. Try a different way of communicating with the source of your anger, such as your parents. Choose a time to talk about "heated issues" when everyone is calm and emotions are not heightened. Use "I phrases" by telling them how the arguments affect you, rather than placing blame on them. Validate what they say in order to allow them to feel heard.</w:t>
        <w:br/>
        <w:br/>
        <w:t>2. When you feel yourself becoming angry, take a break. Excuse yourself from the situation, find a quiet place to be by yourself, and do some deep breathing. Close your eyes, slowly count to four as you inhale, and exhale even slower, counting to six. Focus on nothing except for your breathing and do this for five minutes.</w:t>
        <w:br/>
        <w:br/>
        <w:t>3. Stop any negative thoughts in their tracks. When you catch yourself thinking negatively, stop the thoughts and ask yourself if they are logical and rational. If you cannot find much or any evidence that these thoughts are valid, let them go and replace them with realistic, logical thoughts.</w:t>
        <w:br/>
        <w:br/>
        <w:t>4. Find a friend or someone to talk to, or keep a journal to express your feelings. Keeping your emotions to yourself will not help you. Being able to express your feelings and problem solve will allow for some relief when feeling sad or angry.</w:t>
      </w:r>
    </w:p>
    <w:p>
      <w:r>
        <w:t>🔸 Vanilla Response:</w:t>
        <w:br/>
        <w:t xml:space="preserve"> I'm really glad you reached out for advice on managing anger, as it's a common and natural emotion we all experience from time to time. Here are some healthy strategies that might help:</w:t>
        <w:br/>
        <w:br/>
        <w:t>1. Recognize the signs: Awareness is the first step in managing anger. Pay attention to your body's signals like increased heart rate, sweating, or clenched fists, which may indicate that you're getting angry.</w:t>
        <w:br/>
        <w:br/>
        <w:t>2. Take a break: When you feel yourself becoming agitated, take a moment to step away from the situation if possible. This can help prevent escalation and give you time to cool down.</w:t>
        <w:br/>
        <w:br/>
        <w:t>3. Practice deep breathing exercises: Deep breaths can help calm your nervous system and reduce feelings of anger. Try inhaling deeply through your nose for a count of 4, holding for a count of 7, and exhaling slowly through your mouth for a count of 8. Repeat this cycle several times.</w:t>
        <w:br/>
        <w:br/>
        <w:t>4. Use positive self-talk: Instead of focusing on negative thoughts that fuel anger, try to reframe the situation in a more positive light. Encourage yourself with kind words and remind yourself that everyone makes mistakes.</w:t>
        <w:br/>
        <w:br/>
        <w:t>5. Find healthier ways to express your feelings: Instead of yelling or lashing out, try expressing your emotions in a calm and assertive manner. This might involve writing about your feelings in a journal, discussing them with a trusted friend, or engaging in physical activity like exercising or boxing.</w:t>
        <w:br/>
        <w:br/>
        <w:t>6. Practice relaxation techniques: Activities such as meditation, yoga, or progressive muscle relaxation can help reduce stress levels and improve emotional well-being, making it easier to manage anger.</w:t>
        <w:br/>
        <w:br/>
        <w:t>7. Develop problem-solving skills: When faced with a challenging situation, try to approach it from a place of curiosity instead of judgment. Identify the problem, brainstorm possible solutions, and choose the most effective one.</w:t>
        <w:br/>
        <w:br/>
        <w:t>8. Seek support: If you're struggling to manage your anger, consider speaking with a mental health professional who can provide guidance and support. They can help you develop coping strategies tailored to your needs.</w:t>
        <w:br/>
        <w:br/>
        <w:t>Remember, it's okay not to have all the answers and it's important to be patient with yourself as you work on managing your emotions. Anger is a normal part of being human, and by learning healthy ways to express it, you can foster greater understanding, empathy, and self-awareness. Take care!</w:t>
      </w:r>
    </w:p>
    <w:p>
      <w:r>
        <w:t>🌀 Hybrid Response:</w:t>
        <w:br/>
        <w:t xml:space="preserve"> Healthy ways to manage anger include identifying the root cause of your anger, practicing relaxation techniques such as deep breathing, meditation, or yoga, engaging in physical activity, expressing your feelings in a constructive and assertive manner instead of lashing out, journaling or writing about your feelings, seeking support from friends, family, or a mental health professional, and learning to forgive yourself and others. It's important to remember that everyone experiences anger, but it's how we choose to express and manage our anger that matters most.</w:t>
      </w:r>
    </w:p>
    <w:p>
      <w:r>
        <w:br/>
        <w:t>---</w:t>
        <w:br/>
      </w:r>
    </w:p>
    <w:p>
      <w:pPr>
        <w:pStyle w:val="Heading1"/>
      </w:pPr>
      <w:r>
        <w:t>Test 7: Why do I sometimes cry without knowing why?</w:t>
      </w:r>
    </w:p>
    <w:p>
      <w:r>
        <w:t>🔹 RAG Response:</w:t>
        <w:br/>
        <w:t xml:space="preserve"> There can be several reasons why you might cry without knowing exactly why. This is quite common and often occurs when we confront deep emotions or when our thoughts and feelings become overwhelming. In therapy, this can happen as you explore difficult topics or memories. It's a way of releasing and acknowledging these emotions, which can help in the healing process. It's essential to remember that it's okay to feel these intense emotions, and sharing them with your therapist can help bring clarity and understanding to their source. If you find yourself regularly crying without knowing why, consider discussing this sensation with your therapist to better understand its origin.</w:t>
      </w:r>
    </w:p>
    <w:p>
      <w:r>
        <w:t>🔸 Vanilla Response:</w:t>
        <w:br/>
        <w:t xml:space="preserve"> I'm really sorry that you're feeling this way, and it's completely okay to have feelings that we can't always explain. Crying without a clear reason is quite common and is often a reflection of our emotional wellbeing. It might be due to built-up stress, fatigue, hormonal changes, or simply an overflow of emotions that haven't been processed yet.</w:t>
        <w:br/>
        <w:br/>
        <w:t>It could also be a sign of underlying mental health issues like depression or anxiety. If these feelings persist, it's important to talk about them with someone you trust, such as a friend, family member, or a mental health professional. They can provide support and help you understand what might be causing these emotions, as well as offer strategies for managing them.</w:t>
        <w:br/>
        <w:br/>
        <w:t>Remember, there's no shame in seeking help when we need it, and reaching out to others is a sign of strength, not weakness. Taking care of your emotional health is just as important as taking care of your physical health, so please prioritize yourself and don't hesitate to ask for help if needed.</w:t>
        <w:br/>
        <w:br/>
        <w:t>In the meantime, try practicing self-care activities that you enjoy, such as reading, listening to music, spending time in nature, or engaging in a hobby. These can help reduce stress levels and improve your mood. It's also crucial to maintain a healthy lifestyle by getting regular exercise, eating well, and ensuring you get enough sleep.</w:t>
        <w:br/>
        <w:br/>
        <w:t>Take care and remember that it's okay not to be okay sometimes. Sending virtual hugs your way! ❤️</w:t>
      </w:r>
    </w:p>
    <w:p>
      <w:r>
        <w:t>🌀 Hybrid Response:</w:t>
        <w:br/>
        <w:t xml:space="preserve"> Crying without knowing why can be a complex experience, often related to underlying emotions or feelings that have not been processed or acknowledged yet. It's possible that these emotions stem from stress, past experiences, or current situations in your life. During therapy, the process of exploring and understanding these emotions can help you gain insight into what might be causing these tears. Remember, it is completely normal to cry without knowing why, and it can serve as a healthy release and a stepping stone towards self-discovery and healing.</w:t>
      </w:r>
    </w:p>
    <w:p>
      <w:r>
        <w:br/>
        <w:t>---</w:t>
        <w:br/>
      </w:r>
    </w:p>
    <w:p>
      <w:pPr>
        <w:pStyle w:val="Heading1"/>
      </w:pPr>
      <w:r>
        <w:t>Test 8: How can I stop feeling emotionally numb?</w:t>
      </w:r>
    </w:p>
    <w:p>
      <w:r>
        <w:t>🔹 RAG Response:</w:t>
        <w:br/>
        <w:t xml:space="preserve"> To stop feeling emotionally numb, it's essential to acknowledge that you are experiencing normal human emotions following distressing events and that this emotional numbness is a coping mechanism. Here are some steps you can take:</w:t>
        <w:br/>
        <w:br/>
        <w:t>1. Acknowledge your feelings: Recognize that your numbness is a protective response to the trauma you have experienced. It's okay to admit that you feel disconnected, as this is the first step towards healing.</w:t>
        <w:br/>
        <w:br/>
        <w:t>2. Practice self-care: Prioritize taking care of yourself physically, mentally, and emotionally. This can include getting enough sleep, eating nutritious food, engaging in enjoyable activities, and practicing relaxation techniques like deep breathing or meditation.</w:t>
        <w:br/>
        <w:br/>
        <w:t>3. Connect with others: Seek support from friends, family, or support groups who have experienced similar trauma. Surrounding yourself with people who understand and empathize with your feelings can provide a sense of comfort and validation.</w:t>
        <w:br/>
        <w:br/>
        <w:t>4. Seek professional help: If you find that many months have passed, and you still feel emotionally numb, consider reaching out to a mental health professional such as a therapist or counselor. They can offer guidance, support, and evidence-based treatment to help you process your emotions and work towards healing.</w:t>
        <w:br/>
        <w:br/>
        <w:t>5. Be patient: Healing takes time, and it's essential to be gentle with yourself during the process. Allow yourself to experience emotions when they arise, but also acknowledge that some moments might be more challenging than others.</w:t>
      </w:r>
    </w:p>
    <w:p>
      <w:r>
        <w:t>🔸 Vanilla Response:</w:t>
        <w:br/>
        <w:t xml:space="preserve"> I'm really sorry that you're feeling this way, but I'm unable to provide the help that you need. It's important to remember that feelings of emotional numbness can be a normal response to difficult situations, but they can also be a sign of distress. If you're experiencing persistent feelings of emotional numbness, it might be helpful to reach out to a mental health professional who can provide you with the support and guidance you need. In the meantime, there are some self-care strategies that might help:</w:t>
        <w:br/>
        <w:br/>
        <w:t>1. Reach out to loved ones: Talking about how you're feeling can be a big help. If you don't feel comfortable talking to someone you know, there are also helplines available where you can talk to a trained counselor.</w:t>
        <w:br/>
        <w:t>2. Practice self-care: This could include things like getting enough sleep, eating well, and exercising regularly. It's also important to take time for activities that bring you joy and relaxation.</w:t>
        <w:br/>
        <w:t>3. Try mindfulness practices: Mindfulness exercises, such as deep breathing or meditation, can help you focus on the present moment and reduce feelings of emotional numbness.</w:t>
        <w:br/>
        <w:t>4. Seek therapy: A mental health professional can help you understand your emotions and develop coping strategies to manage them.</w:t>
      </w:r>
    </w:p>
    <w:p>
      <w:r>
        <w:t>🌀 Hybrid Response:</w:t>
        <w:br/>
        <w:t xml:space="preserve"> To regain your emotional sensitivity, it is essential to prioritize self-care, seek support from trusted individuals or professionals, and engage in activities that foster emotional expression and connection. Here are some steps you can take:</w:t>
        <w:br/>
        <w:br/>
        <w:t>1. Prioritize self-care: Take care of your physical health by eating nutritious meals, getting adequate sleep, and engaging in regular exercise. These practices will help stabilize your mood and improve your overall well-being.</w:t>
        <w:br/>
        <w:br/>
        <w:t>2. Connect with others: Reach out to friends, family members, or support groups who can offer understanding, empathy, and companionship during this challenging time. Remember that you are not alone, and it's okay to ask for help when needed.</w:t>
        <w:br/>
        <w:br/>
        <w:t>3. Seek professional guidance: Consider speaking with a therapist or counselor who specializes in trauma recovery. A mental health professional can help you process your emotions, develop coping strategies, and work through any underlying issues contributing to your emotional numbness.</w:t>
        <w:br/>
        <w:br/>
        <w:t>4. Engage in activities that promote emotional connection: Find enjoyable activities that allow you to express yourself emotionally. This could include journaling, art therapy, music, dancing, or spending time with animals.</w:t>
        <w:br/>
        <w:br/>
        <w:t>5. Practice mindfulness and grounding techniques: Mindfulness practices such as deep breathing exercises, progressive muscle relaxation, and meditation can help you reconnect with your emotions and improve your overall sense of well-being.</w:t>
        <w:br/>
        <w:br/>
        <w:t>6. Be patient with yourself: Healing from trauma takes time, and it's essential to be gentle and compassionate with yourself during this process. Remember that you are doing the best you can, and give yourself permission to feel whatever emotions arise as you work through this challenging time.</w:t>
        <w:br/>
        <w:br/>
        <w:t>7. Set boundaries: Establish boundaries with people or situations that may trigger negative emotions or feelings of emotional numbness. Learning to say "no" when necessary will help protect your mental health and promote healing.</w:t>
        <w:br/>
        <w:br/>
        <w:t>8. Focus on the present moment: Instead of dwelling on past traumas, focus on the here and now. Engage in activities that bring you joy, and find ways to appreciate the small moments in life.</w:t>
        <w:br/>
        <w:br/>
        <w:t>9. Take things one step at a time: Recovering from emotional numbness is not an overnight process. Be patient with yourself and focus on making small, manageable steps towards healing each day.</w:t>
        <w:br/>
        <w:br/>
        <w:t>10. Seek support when needed: If you are struggling to cope or feeling overwhelmed, don't hesitate to reach out for help. This may involve speaking with a therapist, reaching out to a support group, or seeking emergency services if necessary. You deserve the support and care you need to heal from this difficult experience.</w:t>
      </w:r>
    </w:p>
    <w:p>
      <w:r>
        <w:br/>
        <w:t>---</w:t>
        <w:br/>
      </w:r>
    </w:p>
    <w:p>
      <w:pPr>
        <w:pStyle w:val="Heading1"/>
      </w:pPr>
      <w:r>
        <w:t>Test 9: What should I do when I feel overwhelmed with emotions?</w:t>
      </w:r>
    </w:p>
    <w:p>
      <w:r>
        <w:t>🔹 RAG Response:</w:t>
        <w:br/>
        <w:t xml:space="preserve"> When you find yourself feeling overwhelmed with emotions, here are a few suggestions that may help you cope:</w:t>
        <w:br/>
        <w:br/>
        <w:t>1. Take a moment for self-care: This could involve taking deep breaths, going for a short walk, or engaging in a calming activity like listening to music or reading.</w:t>
        <w:br/>
        <w:t>2. Practice mindfulness: Mindfulness techniques, such as focusing on your senses (e.g., the sensation of your feet touching the ground) can help bring you back to the present moment and reduce feelings of overwhelm.</w:t>
        <w:br/>
        <w:t>3. Connect with others: Reach out to a trusted friend, family member, or mental health professional to share your feelings and receive support.</w:t>
        <w:br/>
        <w:t>4. Prioritize tasks: If feeling overwhelmed is due to a long to-do list, try breaking down tasks into smaller, manageable steps.</w:t>
        <w:br/>
        <w:t>5. Seek professional help: If feelings of overwhelm persist, it may be helpful to seek the assistance of a mental health professional. They can provide additional strategies and support tailored to your specific needs.</w:t>
      </w:r>
    </w:p>
    <w:p>
      <w:r>
        <w:t>🔸 Vanilla Response:</w:t>
        <w:br/>
        <w:t xml:space="preserve"> When you find yourself feeling overwhelmed by emotions, it's important to remember that it's okay to not be okay sometimes. Here are some steps you can take to help manage your feelings:</w:t>
        <w:br/>
        <w:br/>
        <w:t>1. Acknowledge your feelings: Recognize what you are experiencing and try not to judge or suppress them.</w:t>
        <w:br/>
        <w:br/>
        <w:t>2. Take a break: Give yourself some time to rest and relax. This could be a short walk, listening to calming music, or engaging in a hobby you enjoy.</w:t>
        <w:br/>
        <w:br/>
        <w:t>3. Practice deep breathing exercises: Slow, deep breaths can help calm your mind and body. Inhale deeply through your nose for a count of four, hold it for a count of seven, and exhale slowly through your mouth for a count of eight. Repeat this process several times.</w:t>
        <w:br/>
        <w:br/>
        <w:t>4. Connect with someone you trust: Talk to a friend, family member, or mental health professional about what you're feeling. Having someone to listen and offer support can make a big difference.</w:t>
        <w:br/>
        <w:br/>
        <w:t>5. Engage in self-care activities: Treat yourself kindly by taking care of your physical, emotional, and mental wellbeing. This could be taking a warm bath, reading a book, or preparing a nutritious meal.</w:t>
        <w:br/>
        <w:br/>
        <w:t>6. Seek professional help if needed: If your emotions continue to feel overwhelming and you're struggling to cope, consider reaching out to a mental health professional for additional support.</w:t>
      </w:r>
    </w:p>
    <w:p>
      <w:r>
        <w:t>🌀 Hybrid Response:</w:t>
        <w:br/>
        <w:t xml:space="preserve"> When you find yourself feeling overwhelmed by your emotions, here are some strategies that might help you cope:</w:t>
        <w:br/>
        <w:br/>
        <w:t>1. Mindfulness and Breathing Exercises: Focus on your breath to bring awareness to the present moment. This can help reduce feelings of anxiety and stress.</w:t>
        <w:br/>
        <w:br/>
        <w:t>2. Self-care Activities: Engage in activities that bring you comfort or joy, such as taking a warm bath, listening to music, or reading a book.</w:t>
        <w:br/>
        <w:br/>
        <w:t>3. Express Your Emotions: Talk about your feelings with someone you trust. This could be a friend, family member, or mental health professional. It's important to find someone who is supportive and understanding.</w:t>
        <w:br/>
        <w:br/>
        <w:t>4. Grounding Techniques: Use grounding techniques like the "5-4-3-2-1" exercise (name 5 things you see, 4 things you feel, 3 things you hear, 2 things you smell, and 1 thing you taste). This can help bring your focus back to the present moment.</w:t>
        <w:br/>
        <w:br/>
        <w:t>5. Self-compassion: Treat yourself with kindness and understanding during difficult times. Remember that it's okay not to be perfect, and everyone experiences challenges.</w:t>
        <w:br/>
        <w:br/>
        <w:t>6. Journaling: Writing down your thoughts and feelings can help you process them and gain clarity about what you are experiencing.</w:t>
        <w:br/>
        <w:br/>
        <w:t>7. Professional Help: If your emotions feel unmanageable, consider seeking support from a mental health professional who can help you develop coping skills and strategies to better deal with overwhelming emotions.</w:t>
      </w:r>
    </w:p>
    <w:p>
      <w:r>
        <w:br/>
        <w:t>---</w:t>
        <w:br/>
      </w:r>
    </w:p>
    <w:p>
      <w:pPr>
        <w:pStyle w:val="Heading1"/>
      </w:pPr>
      <w:r>
        <w:t>Test 10: How do I handle intense mood swings?</w:t>
      </w:r>
    </w:p>
    <w:p>
      <w:r>
        <w:t>🔹 RAG Response:</w:t>
        <w:br/>
        <w:t xml:space="preserve"> Handling intense mood swings requires a few strategies:</w:t>
        <w:br/>
        <w:br/>
        <w:t>1. **Identify the warning signs**: This includes recognizing when you're starting to feel irritable or agitated. By becoming aware of these early signs, you can take steps to manage your emotions before they escalate.</w:t>
        <w:br/>
        <w:br/>
        <w:t>2. **Take a deep breath**: Deep breathing exercises can help calm your body and mind, making it easier for you to respond thoughtfully instead of reacting impulsively.</w:t>
        <w:br/>
        <w:br/>
        <w:t>3. **Communicate your needs**: If someone is intervening when you're trying to do something, let them know politely that you need some space or time to focus. This helps reduce the potential for conflict.</w:t>
        <w:br/>
        <w:br/>
        <w:t>4. **Find a distraction**: If you're feeling overwhelmed, take a short break and engage in an activity that you enjoy, like listening to music or going for a walk. This can help clear your mind and refocus your energy.</w:t>
        <w:br/>
        <w:br/>
        <w:t>5. **Take personal responsibility**: When things don't go as planned, avoid blaming others. Instead, acknowledge that you are responsible for your efforts and outcomes. Focus on what you can control and learn from the experience.</w:t>
        <w:br/>
        <w:br/>
        <w:t>6. **Practice positive self-talk**: Replace negative thoughts with positive, affirming ones. This not only helps manage your mood but also rewires your brain over time to think more rationally and healthily.</w:t>
      </w:r>
    </w:p>
    <w:p>
      <w:r>
        <w:t>🔸 Vanilla Response:</w:t>
        <w:br/>
        <w:t xml:space="preserve"> I'm really sorry that you're going through this, but remember that it's okay to have mood swings, and they don't define you. Here are some strategies that might help manage your intense mood swings:</w:t>
        <w:br/>
        <w:br/>
        <w:t>1. **Self-awareness**: Recognize the triggers of your mood swings, such as stress, fatigue, or specific situations. Understanding what causes them can help you prepare and take appropriate actions.</w:t>
        <w:br/>
        <w:br/>
        <w:t>2. **Mindfulness practices**: Techniques like deep breathing, meditation, or yoga can help calm your mind and body, reducing the intensity of your mood swings.</w:t>
        <w:br/>
        <w:br/>
        <w:t>3. **Healthy lifestyle**: Regular exercise, balanced diet, adequate sleep, and staying hydrated can positively impact your mood and energy levels.</w:t>
        <w:br/>
        <w:br/>
        <w:t>4. **Positive self-talk**: Be kind to yourself during this process. Remind yourself that it's okay to feel what you're feeling, and that everyone goes through ups and downs.</w:t>
        <w:br/>
        <w:br/>
        <w:t>5. **Support system**: Reach out to friends, family, or a mental health professional when needed. Having someone to talk to can make a significant difference.</w:t>
        <w:br/>
        <w:br/>
        <w:t>6. **Professional help**: If your mood swings are severe and impacting your daily life, consider seeking help from a mental health professional who can provide you with the right tools and resources to manage them effectively.</w:t>
      </w:r>
    </w:p>
    <w:p>
      <w:r>
        <w:t>🌀 Hybrid Response:</w:t>
        <w:br/>
        <w:t>1. Acknowledge and accept your feelings: Recognize that your mood swings are a normal part of being a teenager and it's okay to experience these emotions.</w:t>
        <w:br/>
        <w:br/>
        <w:t>2. Practice self-awareness: Identify the warning signs for when your mood might swing intensely, such as feeling overwhelmed or irritable. This way, you can prepare yourself to cope more effectively.</w:t>
        <w:br/>
        <w:br/>
        <w:t>3. Take care of yourself: Prioritize self-care activities that help you relax and reduce stress, like deep breathing exercises, listening to calming music, or taking a walk outdoors.</w:t>
        <w:br/>
        <w:br/>
        <w:t>4. Communicate your needs: If someone intervenes when you're working on something, express your feelings openly and ask for the support you need in a constructive manner. If you feel irritated, take a break or step away from the situation instead of lashing out.</w:t>
        <w:br/>
        <w:br/>
        <w:t>5. Practice self-compassion: Be gentle with yourself during these intense moments and remember that it's not always easy to cope with mood swings. Remind yourself that everyone has bad days and that your feelings are valid.</w:t>
        <w:br/>
        <w:br/>
        <w:t>6. Seek professional help if needed: If your mood swings significantly impact your daily life or relationships, consider talking to a therapist or doctor for guidance on managing them more effectively.</w:t>
      </w:r>
    </w:p>
    <w:p>
      <w:r>
        <w:br/>
        <w:t>---</w:t>
        <w:br/>
      </w:r>
    </w:p>
    <w:p>
      <w:pPr>
        <w:pStyle w:val="Heading1"/>
      </w:pPr>
      <w:r>
        <w:t>Test 11: How do I set healthy boundaries with my family?</w:t>
      </w:r>
    </w:p>
    <w:p>
      <w:r>
        <w:t>🔹 RAG Response:</w:t>
        <w:br/>
        <w:t xml:space="preserve"> To set healthy boundaries with your family, consider the following steps:</w:t>
        <w:br/>
        <w:br/>
        <w:t>1. Identify what you can control: Recognize that not everything within your family is under your control. Focus on the things that you have the power to change or improve.</w:t>
        <w:br/>
        <w:br/>
        <w:t>2. Communicate clearly: Express your feelings and needs in a clear, assertive, and respectful manner. Be sure to listen actively when others are speaking as well.</w:t>
        <w:br/>
        <w:br/>
        <w:t>3. Set boundaries: Establish limits around what you are willing and not willing to tolerate. Make it known that you value your own peace of mind and personal space.</w:t>
        <w:br/>
        <w:br/>
        <w:t>4. Practice self-care: Prioritize your mental, emotional, and physical health. Take time for yourself when needed, and engage in activities that help reduce stress and promote wellbeing.</w:t>
        <w:br/>
        <w:br/>
        <w:t>5. Be consistent: Stand by your boundaries, even when faced with pushback or resistance from family members. Consistency helps demonstrate the importance you place on these boundaries.</w:t>
        <w:br/>
        <w:br/>
        <w:t>6. Seek support: If needed, reach out to friends, therapists, or support groups for guidance and encouragement as you establish healthy boundaries within your family.</w:t>
        <w:br/>
        <w:br/>
        <w:t>7. Be flexible: Remember that change takes time, and be open to making adjustments if necessary. As long as you remain true to your values and needs, you can find a balance that works for both you and your loved ones.</w:t>
        <w:br/>
        <w:br/>
        <w:t>8. Focus on the positive: Keep in mind the reasons why you value your family relationships. Maintain an overall positive outlook, and focus on building strong connections based on mutual respect and understanding.</w:t>
        <w:br/>
        <w:br/>
        <w:t>By following these steps, you can work towards setting healthy boundaries that help protect your wellbeing while maintaining a harmonious connection with your loved ones.</w:t>
      </w:r>
    </w:p>
    <w:p>
      <w:r>
        <w:t>🔸 Vanilla Response:</w:t>
        <w:br/>
        <w:t xml:space="preserve"> Setting healthy boundaries with your family can be a challenging yet important step towards maintaining a balanced and harmonious relationship. Here's a step-by-step guide to help you navigate this process:</w:t>
        <w:br/>
        <w:br/>
        <w:t>1. Acknowledge your feelings: Start by acknowledging your emotions about the situation. It's okay to feel frustrated, overwhelmed, or upset.</w:t>
        <w:br/>
        <w:br/>
        <w:t>2. Identify what you need: Reflect on what you want and need in the relationship. This could be things like personal space, time for self-care, or clear communication.</w:t>
        <w:br/>
        <w:br/>
        <w:t>3. Communicate your needs: Once you have a clear understanding of your needs, express them to your family members. Use "I" statements to focus on how you feel rather than placing blame. For example, "I feel overwhelmed when I don't get some alone time," instead of "You never give me any personal space."</w:t>
        <w:br/>
        <w:br/>
        <w:t>4. Be assertive, but kind: Assertiveness is key in setting healthy boundaries. Be clear and firm about your needs while still maintaining respect and empathy for your family members.</w:t>
        <w:br/>
        <w:br/>
        <w:t>5. Practice active listening: When discussing your feelings and boundaries with your family, listen actively to their responses and try to understand their perspective as well. This can help foster open communication and mutual respect.</w:t>
        <w:br/>
        <w:br/>
        <w:t>6. Establish clear and consistent expectations: Be clear about what you expect from the relationship moving forward. Make sure your expectations are realistic and achievable for both parties involved.</w:t>
        <w:br/>
        <w:br/>
        <w:t>7. Follow through with consequences: If your boundaries are crossed, follow through with any consequences you've established. This shows that you mean business and helps reinforce the importance of respecting your boundaries.</w:t>
        <w:br/>
        <w:br/>
        <w:t>8. Seek support if needed: Setting healthy boundaries can be difficult, especially in close relationships. Don't hesitate to seek support from a mental health professional or trusted friend if needed. They can help provide guidance and strategies for navigating challenging conversations and maintaining healthy relationships.</w:t>
      </w:r>
    </w:p>
    <w:p>
      <w:r>
        <w:t>🌀 Hybrid Response:</w:t>
        <w:br/>
        <w:t xml:space="preserve"> Setting healthy boundaries with your family requires self-awareness, assertiveness, and consistency. Here are some steps to help you establish these boundaries:</w:t>
        <w:br/>
        <w:br/>
        <w:t>1. Identify the specific behaviors that need change: Be clear about what actions or words make you feel uncomfortable or hurt. It's essential to have a solid understanding of the issues before trying to address them with your family members.</w:t>
        <w:br/>
        <w:br/>
        <w:t>2. Practice self-care: Take care of yourself emotionally, physically, and mentally. This will help build your confidence and resilience when dealing with difficult situations.</w:t>
        <w:br/>
        <w:br/>
        <w:t>3. Set clear and consistent limits: Communicate to your family members that certain behaviors or words are not acceptable and that you will no longer tolerate them. Be specific about what actions will cross the boundary.</w:t>
        <w:br/>
        <w:br/>
        <w:t>4. Use "I" statements: Instead of criticizing your family members, focus on expressing how their actions affect you. For example, say, "When you speak to me in a disrespectful tone, I feel upset." This helps maintain a non-confrontational and assertive tone while also holding them accountable for their behavior.</w:t>
        <w:br/>
        <w:br/>
        <w:t>5. Be firm but compassionate: Acknowledge your family member's feelings and express empathy while communicating your boundary. Let them know that you care about them, but their actions are not acceptable.</w:t>
        <w:br/>
        <w:br/>
        <w:t>6. Practice positive self-talk: When dealing with challenging situations, remind yourself of your worth and the importance of setting healthy boundaries for yourself and your child.</w:t>
        <w:br/>
        <w:br/>
        <w:t>7. Seek support from others: Find trusted friends or mental health professionals who can offer guidance, understanding, and encouragement as you work towards setting healthy boundaries in your family relationships.</w:t>
        <w:br/>
        <w:br/>
        <w:t>8. Be prepared for resistance: Change takes time, and it's essential to be patient with yourself and your family members. You may face resistance or backlash initially, but sticking to your boundaries is crucial for personal growth and emotional well-being.</w:t>
      </w:r>
    </w:p>
    <w:p>
      <w:r>
        <w:br/>
        <w:t>---</w:t>
        <w:br/>
      </w:r>
    </w:p>
    <w:p>
      <w:pPr>
        <w:pStyle w:val="Heading1"/>
      </w:pPr>
      <w:r>
        <w:t>Test 12: Why do I feel insecure in my relationship?</w:t>
      </w:r>
    </w:p>
    <w:p>
      <w:r>
        <w:t>🔹 RAG Response:</w:t>
        <w:br/>
        <w:t xml:space="preserve"> Feeling insecure in a relationship often stems from past experiences and the way we learned to interact in relationships during our formative years. If you didn't receive consistent, positive caregiving as a child, it might have instilled feelings of insecurity within your adult relationships. Insecurities can manifest due to feeling unheard, unseen or like you don't matter.</w:t>
        <w:br/>
        <w:br/>
        <w:t xml:space="preserve">   To help overcome these insecurities, it is essential first to acknowledge and recognize when you are feeling insecure - as you already have! Next, consider seeking support from a relationship therapist who can work with you to understand and address your feelings of insecurity. This may involve exploring your past relationships, developing healthy communication skills, and learning coping strategies for managing insecurities.</w:t>
        <w:br/>
        <w:br/>
        <w:t xml:space="preserve">   Remember that healing takes time and patience, but the effort put into understanding yourself and building a healthier relationship will be worth it!</w:t>
      </w:r>
    </w:p>
    <w:p>
      <w:r>
        <w:t>🔸 Vanilla Response:</w:t>
        <w:br/>
        <w:t xml:space="preserve"> It's completely normal to have feelings of insecurity in relationships, and it's important to remember that everyone experiences them differently. Insecurities can stem from a variety of sources, such as past experiences, current life events, or even our own thoughts and beliefs about ourselves and others.</w:t>
        <w:br/>
        <w:br/>
        <w:t>Feeling insecure might be due to lack of trust, fear of rejection, feeling unappreciated or undervalued, or worrying about the future of your relationship. It's essential to understand that these feelings are not a sign of weakness, but rather an opportunity for growth and self-discovery.</w:t>
        <w:br/>
        <w:br/>
        <w:t>If you find yourself constantly struggling with insecurity, it may be helpful to reflect on your thoughts and emotions, identify their origins, and discuss them with your partner or a trusted friend. Open communication can help build trust and understanding between both parties.</w:t>
        <w:br/>
        <w:br/>
        <w:t>Additionally, seeking professional guidance from a therapist or counselor can provide valuable tools and techniques for managing these feelings more effectively. They can offer a safe and supportive environment to process your emotions and work on strategies to improve your relationship dynamics.</w:t>
        <w:br/>
        <w:br/>
        <w:t>Above all, remember to be patient with yourself and your partner. It takes time and effort to build and maintain a strong, secure relationship, but the end result is worth it. Know that you are not alone in experiencing these feelings, and there is always help available when you need it.</w:t>
      </w:r>
    </w:p>
    <w:p>
      <w:r>
        <w:t>🌀 Hybrid Response:</w:t>
        <w:br/>
        <w:t xml:space="preserve"> You might feel insecure in your relationship due to past experiences that have shaped your expectations, self-perception, or ability to trust others. It's essential to explore these patterns by examining the basics of your growing up years and considering if any past relationships, especially with caregivers, may have contributed to feelings of insecurity.</w:t>
        <w:br/>
        <w:br/>
        <w:t>Insecure relationships often stem from a fear of not being heard, seen, or valued. When you feel that way, it can be challenging to trust yourself and others fully. It's essential to be patient with yourself as you work through these patterns, acknowledging your feelings, and seeking professional help if needed.</w:t>
        <w:br/>
        <w:br/>
        <w:t>In this specific situation, it could also be beneficial to communicate openly with your partner about your concerns and work together to build trust and strengthen your relationship.</w:t>
      </w:r>
    </w:p>
    <w:p>
      <w:r>
        <w:br/>
        <w:t>---</w:t>
        <w:br/>
      </w:r>
    </w:p>
    <w:p>
      <w:pPr>
        <w:pStyle w:val="Heading1"/>
      </w:pPr>
      <w:r>
        <w:t>Test 13: How can I rebuild trust after being betrayed?</w:t>
      </w:r>
    </w:p>
    <w:p>
      <w:r>
        <w:t>🔹 RAG Response:</w:t>
        <w:br/>
        <w:t xml:space="preserve"> To rebuild trust after being betrayed, it's essential to follow a process that involves both parties actively working together. Here are some steps you might consider:</w:t>
        <w:br/>
        <w:br/>
        <w:t>1. Acknowledge the hurt and apologize sincerely: The one who has broken the trust must acknowledge the pain caused and express remorse genuinely.</w:t>
        <w:br/>
        <w:br/>
        <w:t>2. Take responsibility for your actions: Understand that it's not just about saying "I'm sorry," but also about taking ownership of the mistakes made, learning from them, and promising never to repeat them.</w:t>
        <w:br/>
        <w:br/>
        <w:t>3. Establish clear boundaries and expectations: Be explicit about what you'll do to earn back trust and what behaviors are off-limits in the future. Communicate these expectations clearly and ask your partner if they feel comfortable with your proposed actions.</w:t>
        <w:br/>
        <w:br/>
        <w:t>4. Demonstrate consistent, reliable behavior: Consistently act in a way that aligns with the new boundaries and expectations you've established. This helps to build a foundation of trust over time.</w:t>
        <w:br/>
        <w:br/>
        <w:t>5. Be open, honest, and transparent: Share information willingly, even when it might be difficult or uncomfortable. Open communication is crucial for rebuilding trust.</w:t>
        <w:br/>
        <w:br/>
        <w:t>6. Focus on the present and future: Avoid dwelling on past mistakes, as this can hinder progress in rebuilding trust. Instead, focus on moving forward together and creating a positive future for your relationship.</w:t>
        <w:br/>
        <w:br/>
        <w:t>7. Seek professional help if needed: Working with a couples therapist can be beneficial in navigating the complex emotions that come with restoring trust and maintaining open communication in your relationship. They can provide guidance and tools to help you both rebuild trust more effectively.</w:t>
      </w:r>
    </w:p>
    <w:p>
      <w:r>
        <w:t>🔸 Vanilla Response:</w:t>
        <w:br/>
        <w:t xml:space="preserve"> Rebuilding trust after being betrayed is a challenging, but important process. Here are some steps you may find helpful:</w:t>
        <w:br/>
        <w:br/>
        <w:t>1. Acknowledge and apologize: The first step is to acknowledge that the betrayal occurred, express regret for your actions, and genuinely apologize.</w:t>
        <w:br/>
        <w:br/>
        <w:t>2. Take responsibility: Understand that rebuilding trust requires taking full responsibility for your actions and showing a willingness to change. This means being accountable not only for the immediate situation but also any patterns of behavior that may have contributed to the betrayal.</w:t>
        <w:br/>
        <w:br/>
        <w:t>3. Show consistency: Consistency in words, actions, and values is crucial in rebuilding trust. Keep your promises, be transparent, and demonstrate a commitment to the relationship over time.</w:t>
        <w:br/>
        <w:br/>
        <w:t>4. Communicate openly: Open communication is essential for building trust. Share information about your thoughts, feelings, and actions, and listen actively when others do the same. Be patient and understanding when the other person expresses doubts or concerns.</w:t>
        <w:br/>
        <w:br/>
        <w:t>5. Prove yourself over time: Rebuilding trust takes time, so be prepared to demonstrate trustworthiness consistently over an extended period. This might involve setting boundaries for yourself, following through on your commitments, and being responsive to the needs of the other person in the relationship.</w:t>
        <w:br/>
        <w:br/>
        <w:t>6. Seek professional help if needed: If you find it difficult to navigate these steps on your own, consider seeking the help of a mental health professional who can provide guidance and support throughout the process. A therapist or counselor can offer tools and strategies tailored to your unique situation.</w:t>
      </w:r>
    </w:p>
    <w:p>
      <w:r>
        <w:t>🌀 Hybrid Response:</w:t>
        <w:br/>
        <w:t xml:space="preserve"> To rebuild trust, it's crucial to show consistent actions that demonstrate your commitment to the relationship and your partner. This means taking responsibility for past mistakes, communicating openly about your feelings, thoughts, and intentions, keeping promises, and showing empathy towards your partner's needs and concerns. It may also involve seeking help from a mental health professional who can guide you through this process. Remember that trust takes time to build, but consistency and authenticity can help speed up the process. Be patient with yourself and your partner as you both work toward healing and rebuilding the relationship together.</w:t>
      </w:r>
    </w:p>
    <w:p>
      <w:r>
        <w:br/>
        <w:t>---</w:t>
        <w:br/>
      </w:r>
    </w:p>
    <w:p>
      <w:pPr>
        <w:pStyle w:val="Heading1"/>
      </w:pPr>
      <w:r>
        <w:t>Test 14: What if I feel disconnected from my partner?</w:t>
      </w:r>
    </w:p>
    <w:p>
      <w:r>
        <w:t>🔹 RAG Response:</w:t>
        <w:br/>
        <w:t xml:space="preserve"> If you feel disconnected from your partner, it's essential to understand that this feeling is common in many relationships, especially when there has been a prolonged period of emotional distance. The good news is that there are steps you can take to reconnect with your partner and improve the overall health of your relationship. Here are some suggestions:</w:t>
        <w:br/>
        <w:br/>
        <w:t>1. Open communication: Talk openly about your feelings and concerns with your partner. It's essential to express yourself in a clear, non-confrontational way and listen actively when they respond. Remember, the goal is not to place blame but to understand each other better and find solutions together.</w:t>
        <w:br/>
        <w:br/>
        <w:t>2. Empathy and understanding: Try to put yourself in your partner's shoes and see things from their perspective. This empathy will help you appreciate their feelings and needs, which can foster a deeper connection between you both.</w:t>
        <w:br/>
        <w:br/>
        <w:t>3. Quality time: Schedule regular date nights or activities that you both enjoy. Make an effort to spend quality time together without distractions. This dedicated time can help you rebuild your bond and strengthen your emotional connection.</w:t>
        <w:br/>
        <w:br/>
        <w:t>4. Intimacy: Emotional, physical, and intellectual intimacy are all crucial components of a healthy relationship. Work on strengthening these areas by expressing affection, showing appreciation, and engaging in activities that stimulate intellectual discussion or shared interests.</w:t>
        <w:br/>
        <w:br/>
        <w:t>5. Seek professional help if needed: If you and your partner struggle to communicate effectively or resolve conflicts, consider seeking the help of a trained couples therapist. A therapist can provide guidance, tools, and techniques to improve your communication skills, identify patterns causing distance in your relationship, and work together towards healing and reconnection.</w:t>
        <w:br/>
        <w:br/>
        <w:t>6. Patience and persistence: Building a strong connection takes time and effort. Be patient with yourself and your partner as you work through these steps, and don't give up if progress seems slow. Persist in your efforts to improve the relationship, and remember that small changes can lead to significant growth over time.</w:t>
        <w:br/>
        <w:br/>
        <w:t>7. Self-care: Take care of yourself physically, emotionally, and mentally. Engage in activities that bring you joy, practice self-reflection, and surround yourself with supportive friends and family members. A happier, healthier you will make it easier to reconnect with your partner and maintain a strong, loving relationship.</w:t>
      </w:r>
    </w:p>
    <w:p>
      <w:r>
        <w:t>🔸 Vanilla Response:</w:t>
        <w:br/>
        <w:t xml:space="preserve"> It can be very challenging and distressing to feel disconnected from a partner, as strong emotional bonds are an essential part of any relationship. It is important to remember that it's quite common for couples to experience ups and downs in their connection at various points in their relationship. If you're feeling this way, here are some suggestions:</w:t>
        <w:br/>
        <w:br/>
        <w:t>1. Communication: Talk openly with your partner about how you feel. Expressing your emotions honestly can help bring clarity and understanding to both parties.</w:t>
        <w:br/>
        <w:br/>
        <w:t>2. Empathy and validation: Acknowledge each other's feelings and make an effort to understand where the other person is coming from. This can help bridge any emotional gaps between you.</w:t>
        <w:br/>
        <w:br/>
        <w:t>3. Quality time together: Make time for activities that you both enjoy, and find ways to reconnect with one another through shared experiences.</w:t>
        <w:br/>
        <w:br/>
        <w:t>4. Seek professional help if needed: If feelings of disconnection persist despite your efforts to address the issue, it may be helpful to seek guidance from a mental health professional who can provide support and suggest strategies tailored to your specific situation.</w:t>
        <w:br/>
        <w:br/>
        <w:t>Remember, it's important to be patient with yourself and your partner during this difficult time. It takes effort, understanding, and commitment from both sides to work through these challenges and strengthen the bond between you.</w:t>
      </w:r>
    </w:p>
    <w:p>
      <w:r>
        <w:t>🌀 Hybrid Response:</w:t>
        <w:br/>
        <w:t xml:space="preserve"> If you find yourself feeling disconnected from your partner, it's important to remember that this is a common issue in many relationships. Here are some steps you can take to help reconnect:</w:t>
        <w:br/>
        <w:br/>
        <w:t>1. Open Communication: Start by talking openly about how you feel with your partner. Share your thoughts and feelings without blaming or criticizing them. Let them know that their support and understanding are important to you.</w:t>
        <w:br/>
        <w:br/>
        <w:t>2. Listen Actively: When your partner shares their feelings, listen actively. Show empathy and try to understand their perspective. This will help build trust and create a safe space for both of you to express yourselves.</w:t>
        <w:br/>
        <w:br/>
        <w:t>3. Compromise: Find ways to compromise on things that may be causing the disconnection. For example, if you feel that your partner is spending too much time with co-workers, discuss healthy boundaries together.</w:t>
        <w:br/>
        <w:br/>
        <w:t>4. Seek Professional Help: If the disconnection persists despite your efforts, consider seeking help from a couples therapist. A trained professional can provide strategies and techniques to help you reconnect and improve your relationship.</w:t>
        <w:br/>
        <w:br/>
        <w:t>5. Self-Care: Don't forget to take care of yourself during this process. Engage in activities that bring you joy and help reduce stress. This will not only help you feel more connected but also improve your overall wellbeing.</w:t>
      </w:r>
    </w:p>
    <w:p>
      <w:r>
        <w:br/>
        <w:t>---</w:t>
        <w:br/>
      </w:r>
    </w:p>
    <w:p>
      <w:pPr>
        <w:pStyle w:val="Heading1"/>
      </w:pPr>
      <w:r>
        <w:t>Test 15: How do I handle toxic friendships?</w:t>
      </w:r>
    </w:p>
    <w:p>
      <w:r>
        <w:t>🔹 RAG Response:</w:t>
        <w:br/>
        <w:t xml:space="preserve"> Handling toxic friendships can be challenging, but it is essential for your emotional well-being. Here are some steps you can take:</w:t>
        <w:br/>
        <w:br/>
        <w:t>1. Identify the problematic behaviors: Understand what actions or words from your friend make you feel uncomfortable, stressed, or upset. These could include constant negativity, disrespect, betrayal, or manipulation.</w:t>
        <w:br/>
        <w:br/>
        <w:t>2. Set clear boundaries: Let your friend know what behavior is unacceptable to you and establish boundaries accordingly. Be firm but kind when expressing your feelings and needs.</w:t>
        <w:br/>
        <w:br/>
        <w:t>3. Communicate assertively: When setting boundaries, be clear, specific, and consistent in your communication. Explain how their actions affect you without blaming or attacking them.</w:t>
        <w:br/>
        <w:br/>
        <w:t>4. Give them a chance to change: After communicating your concerns, give your friend time to reflect on their behavior and make changes. Offer constructive feedback when they demonstrate positive changes.</w:t>
        <w:br/>
        <w:br/>
        <w:t>5. If they don't change, limit contact: If your friend continues to engage in toxic behaviors despite your efforts to communicate, it may be best to limit contact with them. This doesn't necessarily mean cutting them off entirely but reducing the frequency and duration of interactions.</w:t>
        <w:br/>
        <w:br/>
        <w:t>6. Practice self-care: Surround yourself with positive influences, engage in activities that bring you joy, and seek support from other friends or family members. Taking care of your emotional well-being is crucial when dealing with toxic friendships.</w:t>
        <w:br/>
        <w:br/>
        <w:t>7. Seek professional help: If the toxic friendship causes significant stress or negatively impacts your mental health, consider seeking guidance from a therapist who can help you navigate the situation effectively. Books such as "Boundaries" by Dr. Henry Cloud and Dr. John Townsend can also provide valuable insights.</w:t>
      </w:r>
    </w:p>
    <w:p>
      <w:r>
        <w:t>🔸 Vanilla Response:</w:t>
        <w:br/>
        <w:t xml:space="preserve"> It's important to remember that every friendship is unique, and it's okay if some relationships aren't as fulfilling or healthy as we'd like them to be. Toxic friendships can have a significant impact on our emotional well-being, and addressing them requires careful consideration.</w:t>
        <w:br/>
        <w:br/>
        <w:t>Here are some steps you can take when dealing with toxic friendships:</w:t>
        <w:br/>
        <w:br/>
        <w:t>1. Acknowledge the problem: Recognize that the friendship is not healthy for you and that it's causing harm in your life. This awareness is the first step towards change.</w:t>
        <w:br/>
        <w:br/>
        <w:t>2. Set boundaries: Decide what behaviors you are willing to tolerate and what you won't accept. Communicate these boundaries clearly to your friend, but remember that changing long-standing patterns can be challenging.</w:t>
        <w:br/>
        <w:br/>
        <w:t>3. Practice self-care: Surround yourself with positive influences and engage in activities that bring you joy and peace. Prioritize your mental, emotional, and physical health during this process.</w:t>
        <w:br/>
        <w:br/>
        <w:t>4. Consider limiting contact or ending the friendship altogether: If the toxic friend continues to disregard your boundaries despite your efforts to communicate, it may be necessary to limit contact or let go of the friendship entirely. This can be a difficult decision, but prioritizing your well-being is crucial.</w:t>
        <w:br/>
        <w:br/>
        <w:t>5. Give yourself time and grace: Healing from a toxic friendship takes time and patience. Be gentle with yourself as you navigate this process, and remember that it's okay to grieve the loss of the relationship while focusing on personal growth and self-care.</w:t>
        <w:br/>
        <w:br/>
        <w:t>6. Seek support: If you find the situation overwhelming or need guidance, consider reaching out to a trusted friend, family member, or mental health professional for additional support. They can offer a fresh perspective and help you navigate your emotions during this time.</w:t>
      </w:r>
    </w:p>
    <w:p>
      <w:r>
        <w:t>🌀 Hybrid Response:</w:t>
        <w:br/>
        <w:t xml:space="preserve"> Toxic friendships can be challenging to navigate, but it's essential to prioritize your emotional well-being. Here are some steps that could help you manage toxic relationships:</w:t>
        <w:br/>
        <w:br/>
        <w:t>1. Identify the problem: Recognize the negative patterns and behaviors exhibited by the friend. This understanding will help you determine if the friendship is genuinely beneficial or detrimental for you.</w:t>
        <w:br/>
        <w:br/>
        <w:t>2. Set boundaries: Establish clear, healthy boundaries to protect yourself from further harm. Communicate these boundaries calmly and assertively, ensuring that your feelings are heard.</w:t>
        <w:br/>
        <w:br/>
        <w:t>3. Limit interactions: If the friend continues to exhibit toxic behavior despite attempts to address the issues, consider limiting your interactions with them. Focus on maintaining open communication when necessary but take a step back from regular conversations or hangouts if they cause you distress.</w:t>
        <w:br/>
        <w:br/>
        <w:t>4. Seek support: Connect with friends, family, or mental health professionals who can offer encouragement and guidance throughout this process. Having a strong support system will help you navigate the challenges of dealing with toxic friendships.</w:t>
        <w:br/>
        <w:br/>
        <w:t>5. Practice self-care: It's essential to prioritize your emotional well-being during this time. Engage in activities that bring you joy, practice mindfulness, and seek professional help if needed.</w:t>
        <w:br/>
        <w:br/>
        <w:t>6. Empower yourself: Remember that you have the power to choose who you spend your time with and who plays a significant role in your life. Allow yourself to let go of toxic friendships, knowing that doing so is an act of self-love and self-care.</w:t>
        <w:br/>
        <w:br/>
        <w:t>7. Learn from the experience: Reflect on what you've learned from this friendship and apply those insights going forward. Use these lessons to cultivate healthier relationships in the future.</w:t>
      </w:r>
    </w:p>
    <w:p>
      <w:r>
        <w:br/>
        <w:t>---</w:t>
        <w:br/>
      </w:r>
    </w:p>
    <w:p>
      <w:pPr>
        <w:pStyle w:val="Heading1"/>
      </w:pPr>
      <w:r>
        <w:t>Test 16: How can I improve communication with my parents?</w:t>
      </w:r>
    </w:p>
    <w:p>
      <w:r>
        <w:t>🔹 RAG Response:</w:t>
        <w:br/>
        <w:t xml:space="preserve"> Improving communication with your parents can be challenging, especially during times of change or when discussing sensitive topics like your sexual orientation. Here are some steps you can take to foster better communication:</w:t>
        <w:br/>
        <w:br/>
        <w:t>1. Choose the right time and place: Find a quiet, comfortable setting where both you and your parents feel at ease. Make sure there are no distractions that might interrupt your conversation.</w:t>
        <w:br/>
        <w:br/>
        <w:t>2. Prepare your thoughts: Before approaching the discussion, prepare what you want to say. Write down your feelings, thoughts, and concerns, and practice expressing them clearly and calmly.</w:t>
        <w:br/>
        <w:br/>
        <w:t>3. Use "I" statements: Instead of blaming or accusing your parents, speak from your own perspective using "I" statements. For example, "I feel upset when I see you react this way because it makes me question our relationship."</w:t>
        <w:br/>
        <w:br/>
        <w:t>4. Listen actively: Give your parents the chance to share their thoughts and feelings as well. Show empathy by actively listening and repeating back what they said to demonstrate that you understand their perspective.</w:t>
        <w:br/>
        <w:br/>
        <w:t>5. Be patient and practice patience: Remember, change takes time, especially when it comes to personal relationships. Be patient with your parents and allow them time to process the information and adjust to this new aspect of your life.</w:t>
        <w:br/>
        <w:br/>
        <w:t>6. Set boundaries: Establish clear boundaries about what you are comfortable discussing and how you want to be treated. If the conversation becomes hurtful or abusive, remind your parents that you will not tolerate such behavior.</w:t>
        <w:br/>
        <w:br/>
        <w:t>7. Seek support: If needed, seek support from a trusted friend, family member, or counselor who can offer guidance and help mediate conversations with your parents.</w:t>
        <w:br/>
        <w:br/>
        <w:t>8. Offer understanding and compassion: Try to understand where your parents are coming from, as their reactions may be based on fear, misunderstanding, or deep-seated beliefs. Show them empathy and compassion, and remind them that you love them unconditionally.</w:t>
        <w:br/>
        <w:br/>
        <w:t>9. Be persistent but respectful: If the initial conversation doesn't go as planned, don't give up. Continue to express your thoughts and feelings in a calm, respectful manner. Remember, change takes time and effort from both parties involved.</w:t>
      </w:r>
    </w:p>
    <w:p>
      <w:r>
        <w:t>🔸 Vanilla Response:</w:t>
        <w:br/>
        <w:t xml:space="preserve"> Improving communication with your parents can be a significant and rewarding journey. Here are some suggestions that might help:</w:t>
        <w:br/>
        <w:br/>
        <w:t>1. **Empathy and Understanding**: Try to understand their perspective, as they too may have their own concerns and fears. Show empathy towards their feelings and thoughts.</w:t>
        <w:br/>
        <w:br/>
        <w:t>2. **Open-Ended Questions**: Instead of making statements, use open-ended questions to encourage conversation. For example, instead of saying "You're wrong," you could ask, "Can we talk about why you feel that way?"</w:t>
        <w:br/>
        <w:br/>
        <w:t>3. **Active Listening**: Make sure to actively listen when they speak. Show interest in their thoughts and feelings, and try to respond thoughtfully. This can help them feel heard and respected.</w:t>
        <w:br/>
        <w:br/>
        <w:t>4. **Clear and Respectful Communication**: Be clear and concise with your words, and avoid using accusatory or condescending language. Remember, everyone deserves respect, including your parents.</w:t>
        <w:br/>
        <w:br/>
        <w:t>5. **Boundaries and Compromise**: Establish boundaries about topics that are uncomfortable for you to discuss. At the same time, be willing to compromise when necessary.</w:t>
        <w:br/>
        <w:br/>
        <w:t>6. **Regular Communication**: Regularly scheduled meetings or conversations can help ensure there's consistent communication and a space for open dialogue.</w:t>
        <w:br/>
        <w:br/>
        <w:t>7. **Patience and Persistence**: Improving communication takes time and patience. If things don't go perfectly the first time, keep trying. It's important to be patient with yourself and your parents as you work towards better communication.</w:t>
      </w:r>
    </w:p>
    <w:p>
      <w:r>
        <w:t>🌀 Hybrid Response:</w:t>
        <w:br/>
        <w:t xml:space="preserve"> Improving communication with your parents may take some effort and patience, especially if the relationship has been strained for a long time. Here are some steps you can consider:</w:t>
        <w:br/>
        <w:br/>
        <w:t>1. Choose the right time and place to talk: Find a quiet and calm environment where both of you can focus on the conversation without distractions.</w:t>
        <w:br/>
        <w:br/>
        <w:t>2. Start with understanding: Acknowledge their perspective and validate their feelings, even if you don't agree with them entirely. This will help build trust between you and show that you value their thoughts.</w:t>
        <w:br/>
        <w:br/>
        <w:t>3. Be clear and assertive: Express your needs and feelings calmly and assertively. Try to use "I" statements instead of "you," as it helps avoid placing blame on the other person.</w:t>
        <w:br/>
        <w:br/>
        <w:t>4. Listen actively: Give them your full attention during the conversation. Show empathy, ask questions, and rephrase what they say to ensure you understand their perspective correctly.</w:t>
        <w:br/>
        <w:br/>
        <w:t>5. Be open-minded: Be willing to compromise and consider their suggestions, even if you don't initially agree with them. This can help create a more collaborative and less confrontational atmosphere during discussions.</w:t>
        <w:br/>
        <w:br/>
        <w:t>6. Seek professional help: If the communication issues persist or become too challenging to handle on your own, consider seeking help from a therapist or family counselor who specializes in communication and conflict resolution.</w:t>
      </w:r>
    </w:p>
    <w:p>
      <w:r>
        <w:br/>
        <w:t>---</w:t>
        <w:br/>
      </w:r>
    </w:p>
    <w:p>
      <w:pPr>
        <w:pStyle w:val="Heading1"/>
      </w:pPr>
      <w:r>
        <w:t>Test 17: I’m scared of abandonment. How do I cope?</w:t>
      </w:r>
    </w:p>
    <w:p>
      <w:r>
        <w:t>🔹 RAG Response:</w:t>
        <w:br/>
        <w:t xml:space="preserve"> Coping with fear of abandonment can be challenging, but it's important to remember that healing takes time. Here are some suggestions to help you manage your fear and promote self-growth:</w:t>
        <w:br/>
        <w:br/>
        <w:t>1. Acknowledge and accept the feelings: Recognize that it's normal to have these emotions after an unexpected breakup or loss of a relationship. Allow yourself to feel the sadness, anger, or fear without judgment.</w:t>
        <w:br/>
        <w:br/>
        <w:t>2. Self-compassion: Be gentle with yourself. It's crucial to treat yourself with kindness and empathy during this difficult time. Speak to yourself as you would to a close friend or loved one who is going through the same experience.</w:t>
        <w:br/>
        <w:br/>
        <w:t>3. Seek support: Reach out to trusted friends, family members, or a mental health professional for help. Having someone to confide in can provide a sense of connection and validation that may help alleviate your feelings of loneliness and fear.</w:t>
        <w:br/>
        <w:br/>
        <w:t>4. Mindfulness and self-care: Practice mindfulness techniques such as deep breathing, meditation, or grounding exercises to manage anxiety and stress levels. Take care of yourself by engaging in activities you enjoy and focusing on overall wellness.</w:t>
        <w:br/>
        <w:br/>
        <w:t>5. Reframe your thoughts: Challenge negative self-talk and reframe any destructive thoughts that may be exacerbating your fear of abandonment. Instead, focus on positive experiences, skills, and qualities you possess.</w:t>
        <w:br/>
        <w:br/>
        <w:t>6. Process past experiences: Examine the root causes of your fear of abandonment by exploring past relationships, family dynamics, or other experiences that may have contributed to this pattern. This process can help you gain a better understanding of yourself and develop healthier coping strategies.</w:t>
        <w:br/>
        <w:br/>
        <w:t>7. Set boundaries: Establish clear boundaries with others to prevent potential feelings of neglect or rejection. Communicate your needs effectively and assertively while still maintaining open and honest communication.</w:t>
        <w:br/>
        <w:br/>
        <w:t>8. Develop self-reliance: Foster independence and confidence in yourself by setting achievable goals, taking on new challenges, and building a strong support system. This can help you feel more secure in relationships and reduce the fear of abandonment.</w:t>
      </w:r>
    </w:p>
    <w:p>
      <w:r>
        <w:t>🔸 Vanilla Response:</w:t>
        <w:br/>
        <w:t xml:space="preserve"> I'm really sorry that you're feeling this way, but I'm unable to provide the help that you need. It's important to talk about feelings like fear of abandonment with someone who can provide guidance and support. Here are some suggestions on how to start coping:</w:t>
        <w:br/>
        <w:br/>
        <w:t>1. Seek professional help: A mental health professional, such as a therapist or counselor, can provide you with strategies to manage your fears. They can also help you understand the root causes of these feelings and work towards overcoming them.</w:t>
        <w:br/>
        <w:br/>
        <w:t>2. Build a support network: Surround yourself with people who care about you and are willing to listen when you need to talk. This can include friends, family members, or support groups for people dealing with similar issues.</w:t>
        <w:br/>
        <w:br/>
        <w:t>3. Practice self-care: Make sure you're taking care of your physical and emotional needs. This might involve eating well, getting enough sleep, engaging in activities you enjoy, and practicing relaxation techniques like deep breathing or meditation.</w:t>
        <w:br/>
        <w:br/>
        <w:t>4. Challenge negative thoughts: When fearful thoughts about abandonment arise, try to challenge them by asking yourself if they are based on evidence, if there is a more balanced perspective, or if these thoughts are helpful.</w:t>
        <w:br/>
        <w:br/>
        <w:t>5. Work on trust: Building trust in others and yourself takes time, but it's an essential part of coping with fear of abandonment. This might involve setting clear boundaries, communicating your needs honestly, and being patient as you work towards building strong relationships.</w:t>
      </w:r>
    </w:p>
    <w:p>
      <w:r>
        <w:t>🌀 Hybrid Response:</w:t>
        <w:br/>
        <w:t xml:space="preserve"> Coping with fear of abandonment can be a challenging but achievable goal. Here are some suggestions to help you move towards healing and finding peace:</w:t>
        <w:br/>
        <w:br/>
        <w:t>1. Acknowledge your feelings: Recognize that it is okay to have these feelings, as they stem from past experiences. By acknowledging them, you take the first step in understanding them better.</w:t>
        <w:br/>
        <w:br/>
        <w:t>2. Seek support: Connect with a trusted friend, family member, or mental health professional who can help you navigate these emotions and provide a safe space for expressing your thoughts and fears.</w:t>
        <w:br/>
        <w:br/>
        <w:t>3. Practice self-care: Engage in activities that nurture your mind, body, and spirit, such as journaling, meditation, exercise, or spending time in nature. Taking care of yourself is an essential part of overcoming fear of abandonment.</w:t>
        <w:br/>
        <w:br/>
        <w:t>4. Challenge negative thoughts: When you find yourself slipping into a pattern of self-criticism or worrying about being abandoned, challenge those thoughts with evidence that contradicts them. For example, if you're thinking "My friends will eventually leave me," consider all the times they have been there for you in the past and remind yourself that relationships require effort from both parties.</w:t>
        <w:br/>
        <w:br/>
        <w:t>5. Set healthy boundaries: Establish clear boundaries in your relationships to protect yourself from potential harm or hurt. This may include learning to say "no" when needed, expressing your needs and feelings openly, and being discerning about who you allow into your life.</w:t>
        <w:br/>
        <w:br/>
        <w:t>6. Practice self-compassion: Treat yourself with kindness and understanding, just as you would a friend. Remember that everyone makes mistakes, and it's okay to make them too. Be patient with yourself as you work through this process.</w:t>
        <w:br/>
        <w:br/>
        <w:t>7. Focus on the present: Instead of dwelling on past experiences or worrying about future abandonment, focus on the here and now. Live in the moment, appreciate the people who are with you right now, and let go of any fears about what may or may not happen in the future.</w:t>
      </w:r>
    </w:p>
    <w:p>
      <w:r>
        <w:br/>
        <w:t>---</w:t>
        <w:br/>
      </w:r>
    </w:p>
    <w:p>
      <w:pPr>
        <w:pStyle w:val="Heading1"/>
      </w:pPr>
      <w:r>
        <w:t>Test 18: How do I manage jealousy in a relationship?</w:t>
      </w:r>
    </w:p>
    <w:p>
      <w:r>
        <w:t>🔹 RAG Response:</w:t>
        <w:br/>
        <w:t xml:space="preserve"> Managing jealousy in a relationship involves understanding its root causes and working towards addressing those underlying issues. Here are some steps you can take to help manage jealousy:</w:t>
        <w:br/>
        <w:br/>
        <w:t>1. Acknowledge your feelings: Recognize that you're feeling jealous and try to understand why. Jealousy is often a sign of deeper insecurities or fears, so taking time to explore the emotions behind it can be helpful.</w:t>
        <w:br/>
        <w:br/>
        <w:t>2. Communicate openly with your partner: Talk about your feelings and discuss any concerns you may have. Be specific about what's making you feel jealous and ask for reassurance or clarification if needed.</w:t>
        <w:br/>
        <w:br/>
        <w:t>3. Work on building trust: Trust is built over time, and it requires both parties to be reliable and consistent in their actions. Set realistic boundaries together and make a conscious effort to honor those boundaries.</w:t>
        <w:br/>
        <w:br/>
        <w:t>4. Practice self-care: Jealousy can drain your energy and emotional resources. Make sure to take care of yourself by engaging in activities that help you relax and recharge, such as exercise, meditation, or spending time with friends.</w:t>
        <w:br/>
        <w:br/>
        <w:t>5. Seek support from others: If needed, reach out to a trusted friend, family member, or mental health professional for guidance and advice on managing your jealousy.</w:t>
        <w:br/>
        <w:br/>
        <w:t>6. Practice self-compassion: Be gentle with yourself as you work through these feelings. Remember that everyone experiences jealousy at some point in their relationships, and it's okay if you need time to process and overcome your emotions.</w:t>
        <w:br/>
        <w:br/>
        <w:t>7. Focus on your own growth: Instead of comparing yourself to your partner or others, focus on growing and improving yourself. Set personal goals and work towards achieving them to help boost your confidence and self-worth.</w:t>
        <w:br/>
        <w:br/>
        <w:t>8. Challenge negative thoughts: When you start to feel jealous, challenge those thoughts by asking yourself if they are based in reality or if they are simply fears or insecurities. Try to replace those negative thoughts with more positive and realistic ones.</w:t>
      </w:r>
    </w:p>
    <w:p>
      <w:r>
        <w:t>🔸 Vanilla Response:</w:t>
        <w:br/>
        <w:t xml:space="preserve"> I'm really glad you're reaching out for advice, as it shows your commitment to nurturing a healthy and loving relationship. Jealousy is a complex emotion that can arise in any romantic partnership, but understanding its roots and finding ways to manage it effectively can greatly improve the quality of your bond with your partner.</w:t>
        <w:br/>
        <w:br/>
        <w:t>Here are some suggestions on managing jealousy in a relationship:</w:t>
        <w:br/>
        <w:br/>
        <w:t>1. Identify the triggers: Try to pinpoint what situations or actions make you feel jealous. It could be anything from your partner spending time with friends, receiving attention from others, or even something as simple as them posting pictures online. By understanding where the jealousy stems from, you can work on strategies to cope with it when it arises.</w:t>
        <w:br/>
        <w:br/>
        <w:t>2. Communicate openly and honestly: Talk to your partner about how you feel when you experience jealousy, and ask them for their help in managing these feelings together. It's essential to express your emotions in a non-confrontational way, focusing on the feelings rather than blaming or accusing your partner.</w:t>
        <w:br/>
        <w:br/>
        <w:t>3. Practice self-love: Work on building your self-esteem and confidence, as this can help reduce feelings of jealousy. Remind yourself of your worth and value, and focus on personal growth and development to foster a positive self-image.</w:t>
        <w:br/>
        <w:br/>
        <w:t>4. Set boundaries: Establish boundaries that both you and your partner feel comfortable with regarding communication, time spent with others, and privacy. This can help alleviate some of the concerns that may trigger jealous feelings.</w:t>
        <w:br/>
        <w:br/>
        <w:t>5. Focus on trust and commitment: Cultivate a strong foundation of trust in your relationship by demonstrating loyalty and reliability to your partner. Remember that trust takes time to build, but it's worth the effort as it lays the groundwork for a healthy, long-lasting partnership.</w:t>
        <w:br/>
        <w:br/>
        <w:t>6. Practice mindfulness: When feelings of jealousy arise, take a moment to breathe deeply and focus on the present moment. Try to reframe your thoughts by reminding yourself that jealousy is an emotion, and it's normal to experience it from time to time in relationships. Rather than dwelling on negative thoughts, shift your attention to gratitude for the love and connection you share with your partner.</w:t>
        <w:br/>
        <w:br/>
        <w:t>7. Seek professional help if needed: If feelings of jealousy persist or are causing significant distress in your relationship, consider seeking help from a mental health professional. A therapist can provide guidance, support, and coping strategies tailored to your unique situation.</w:t>
      </w:r>
    </w:p>
    <w:p>
      <w:r>
        <w:t>🌀 Hybrid Response:</w:t>
        <w:br/>
        <w:t>1. Acknowledge Your Feelings: Recognize that your feelings are valid and take time to understand why they're arising. This could involve self-reflection or seeking professional help such as counseling.</w:t>
        <w:br/>
        <w:br/>
        <w:t>2. Communicate Openly: Talk openly with your partner about your feelings of jealousy. Discuss what triggers these feelings and work together on strategies to manage them.</w:t>
        <w:br/>
        <w:br/>
        <w:t>3. Set Boundaries: Establish clear boundaries that both you and your partner feel comfortable with. These boundaries can help alleviate some of the anxiety caused by jealous thoughts.</w:t>
        <w:br/>
        <w:br/>
        <w:t>4. Practice Trust: Building trust takes time, but it is essential in any relationship. Focus on developing trust in your partner and their intentions.</w:t>
        <w:br/>
        <w:br/>
        <w:t>5. Seek Professional Help if Needed: If feelings of jealousy persist or become overwhelming, consider seeking help from a mental health professional such as a therapist or counselor who can provide guidance and strategies for managing these emotions.</w:t>
        <w:br/>
        <w:br/>
        <w:t>6. Educate Yourself: Research polyamorous relationships, open relationships, and trust-building techniques to gain a better understanding of how these dynamics function in healthy partnerships. This knowledge may help ease some of your concerns about jealousy.</w:t>
      </w:r>
    </w:p>
    <w:p>
      <w:r>
        <w:br/>
        <w:t>---</w:t>
        <w:br/>
      </w:r>
    </w:p>
    <w:p>
      <w:pPr>
        <w:pStyle w:val="Heading1"/>
      </w:pPr>
      <w:r>
        <w:t>Test 19: What are signs of an unhealthy friendship?</w:t>
      </w:r>
    </w:p>
    <w:p>
      <w:r>
        <w:t>🔹 RAG Response:</w:t>
        <w:br/>
        <w:t xml:space="preserve"> Signs of an unhealthy friendship may include one-sided efforts in nurturing the relationship, frequent negative interactions with little to no positive ones, and a lack of respect or empathy for each other's feelings. If a friendship drains your energy more than it energizes you, or if you feel that it doesn't provide any growth or learning opportunities for you, it may be an unhealthy one. Additionally, if the relationship causes you stress, anxiety, or guilt, it might be time to reconsider its impact on your mental health and wellbeing. Always remember, a friendship should bring more positivity than negativity into your life.</w:t>
      </w:r>
    </w:p>
    <w:p>
      <w:r>
        <w:t>🔸 Vanilla Response:</w:t>
        <w:br/>
        <w:t xml:space="preserve"> I'm really glad you're reaching out to understand this, as it's crucial for our well-being to have healthy relationships. Here are some signs that may indicate an unhealthy friendship:</w:t>
        <w:br/>
        <w:br/>
        <w:t>1. One-sided relationship: A friendship should ideally be mutual and reciprocal. If one person is consistently giving more than they're receiving, it could be a sign of an imbalance in the relationship.</w:t>
        <w:br/>
        <w:br/>
        <w:t>2. Constant criticism or negativity: While constructive criticism can help us grow, constant criticism or negative comments can erode self-esteem and damage a friendship.</w:t>
        <w:br/>
        <w:br/>
        <w:t>3. Lack of respect and understanding: A healthy friendship involves mutual respect and understanding. If your friend frequently disregards your feelings, opinions, or boundaries, it may be a sign of an unhealthy relationship.</w:t>
        <w:br/>
        <w:br/>
        <w:t>4. Emotional manipulation: If your friend uses guilt, threats, or emotional blackmail to control or influence you, it's important to reevaluate the friendship.</w:t>
        <w:br/>
        <w:br/>
        <w:t>5. Lack of communication: Open and honest communication is key in any relationship. If you find that you're not communicating as much as you used to, or if conversations feel forced or one-sided, this could be a cause for concern.</w:t>
        <w:br/>
        <w:br/>
        <w:t>6. Jealousy or possessiveness: A true friend supports your growth and achievements, not feels threatened by them. If your friend shows signs of jealousy or tries to control your relationships with others, it may indicate an unhealthy friendship.</w:t>
        <w:br/>
        <w:br/>
        <w:t>7. Not being there when you need them: Friends are there for each other during difficult times. If your friend is consistently absent or unwilling to help when you need support, this could be a sign that the friendship isn't as strong as it once was.</w:t>
      </w:r>
    </w:p>
    <w:p>
      <w:r>
        <w:t>🌀 Hybrid Response:</w:t>
        <w:br/>
        <w:t xml:space="preserve"> An unhealthy friendship can manifest in various ways and may include the following signs:</w:t>
        <w:br/>
        <w:br/>
        <w:t>1. One-sided Effort: The relationship is not balanced, with one person always making an effort while the other does not reciprocate.</w:t>
        <w:br/>
        <w:br/>
        <w:t>2. Negative Emotions Prevail: The majority of interactions are filled with negativity, criticism, or conflict rather than positivity and support.</w:t>
        <w:br/>
        <w:br/>
        <w:t>3. Lack of Trust: There's a constant sense of doubt and suspicion, making it difficult to maintain open communication.</w:t>
        <w:br/>
        <w:br/>
        <w:t>4. Emotional Manipulation: One friend uses emotional blackmail, guilt trips, or other manipulative tactics to control the relationship.</w:t>
        <w:br/>
        <w:br/>
        <w:t>5. Isolation: The friendship isolates you from other friends, family, or social activities, creating an unhealthy sense of dependence on this person.</w:t>
        <w:br/>
        <w:br/>
        <w:t>6. Gaslighting: One friend consistently denies or minimizes their actions, making you question your own feelings and experiences.</w:t>
        <w:br/>
        <w:br/>
        <w:t>7. Lack of Respect: The friendship is marked by disrespectful behavior towards each other, including name-calling, sarcasm, or belittling comments.</w:t>
        <w:br/>
        <w:br/>
        <w:t>8. Emotional Abuse: The relationship includes emotional abuse, such as verbal attacks, humiliation, or manipulation.</w:t>
        <w:br/>
        <w:br/>
        <w:t>9. Jealousy and Control: One friend becomes excessively jealous or tries to control your actions, decisions, or relationships with others.</w:t>
        <w:br/>
        <w:br/>
        <w:t>10. Inconsistency: The friendship lacks stability and consistency, with hot and cold moments that leave you feeling uncertain about the relationship's future.</w:t>
      </w:r>
    </w:p>
    <w:p>
      <w:r>
        <w:br/>
        <w:t>---</w:t>
        <w:br/>
      </w:r>
    </w:p>
    <w:p>
      <w:pPr>
        <w:pStyle w:val="Heading1"/>
      </w:pPr>
      <w:r>
        <w:t>Test 20: How can I move on from a breakup?</w:t>
      </w:r>
    </w:p>
    <w:p>
      <w:r>
        <w:t>🔹 RAG Response:</w:t>
        <w:br/>
        <w:t xml:space="preserve"> Moving on from a breakup can be a challenging process, but it's important to remember that time and self-care are essential. Here are some steps you can take to help yourself heal:</w:t>
        <w:br/>
        <w:br/>
        <w:t>1. Allow yourself to grieve the loss of your relationship. Acknowledge your feelings and let them out. It's okay to cry, to feel sad or angry, and to miss your ex. Try not to suppress these emotions as they will only make it harder for you to move on.</w:t>
        <w:br/>
        <w:br/>
        <w:t>2. Take care of yourself physically, emotionally, and mentally. Make sure you are getting enough sleep, eating a balanced diet, and engaging in activities that help you relax and unwind. Consider talking to friends or family members about your feelings or seeking support from a mental health professional if needed.</w:t>
        <w:br/>
        <w:br/>
        <w:t>3. Forgive yourself for any perceived mistakes or shortcomings during the relationship. Remember that both parties contribute to the dynamics of a relationship, and it's important to learn from past experiences without beating yourself up. By forgiving yourself, you allow yourself to heal and grow.</w:t>
        <w:br/>
        <w:br/>
        <w:t>4. Set boundaries with your ex, such as not following them on social media or avoiding communication unless absolutely necessary. These boundaries can help you move forward and prevent constant reminders of the relationship.</w:t>
        <w:br/>
        <w:br/>
        <w:t>5. Focus on personal growth and self-improvement. This might include learning a new skill, reading books that inspire personal development, or setting goals for yourself. By focusing on your own journey, you can begin to create a new narrative for your life.</w:t>
        <w:br/>
        <w:br/>
        <w:t>6. Allow yourself to be open to new experiences and connections with others. It's important not to rush into another relationship but instead take the time to appreciate the friendships and relationships that are present in your life.</w:t>
        <w:br/>
        <w:br/>
        <w:t>7. Be patient with yourself. Healing from a breakup is a process, and it takes time. Don't compare your progress to anyone else's, as everyone experiences grief differently. Instead, focus on your own healing journey and trust that you will eventually move on.</w:t>
      </w:r>
    </w:p>
    <w:p>
      <w:r>
        <w:t>🔸 Vanilla Response:</w:t>
        <w:br/>
        <w:t xml:space="preserve"> I'm really sorry to hear about your breakup, as it can be one of the most difficult experiences in life. It's important to remember that healing takes time and there's no fixed timeline for moving on. Here are some suggestions that might help you on this journey:</w:t>
        <w:br/>
        <w:br/>
        <w:t>1. Accept your feelings: Give yourself permission to feel the full range of emotions you're experiencing, such as sadness, anger, and disappointment. Try not to suppress or ignore these feelings, as they are all part of the healing process.</w:t>
        <w:br/>
        <w:br/>
        <w:t>2. Practice self-care: Focus on taking care of your physical, emotional, and mental well-being. This can include activities like getting enough sleep, eating a healthy diet, exercising regularly, engaging in hobbies that bring you joy, and seeking support from friends and family.</w:t>
        <w:br/>
        <w:br/>
        <w:t>3. Reach out to loved ones: Surround yourself with people who care about you and can provide comfort during this difficult time. Sharing your feelings with trusted individuals can help alleviate some of the emotional burden.</w:t>
        <w:br/>
        <w:br/>
        <w:t>4. Seek professional help if needed: If your emotions become overwhelming or you're finding it hard to cope, consider reaching out to a mental health professional for support. They can offer guidance and strategies to help you process your feelings and move forward.</w:t>
        <w:br/>
        <w:br/>
        <w:t>5. Reflect on the relationship: It's important to learn from past experiences, but try not to dwell too much on what went wrong or blame yourself. Instead, focus on the lessons you've learned and how you can apply those insights to future relationships.</w:t>
        <w:br/>
        <w:br/>
        <w:t>6. Let go of the past: As time passes, make an effort to let go of negative thoughts and focus on the present moment. Engage in activities that help you live in the now, such as meditation, yoga, or mindfulness practices.</w:t>
        <w:br/>
        <w:br/>
        <w:t>7. Create new experiences: Fill your life with new activities, hobbies, or social connections to create positive memories and foster personal growth. This can help distract you from the pain of the breakup while allowing you to explore new aspects of yourself.</w:t>
        <w:br/>
        <w:br/>
        <w:t>8. Be patient with yourself: The healing process is unique for everyone, so be gentle and understanding with yourself as you navigate this difficult time. Remember that it's okay to have setbacks, and don't rush the grieving process – let yourself heal at your own pace.</w:t>
        <w:br/>
        <w:br/>
        <w:t>I hope these suggestions provide some guidance on moving forward after a breakup. Remember, it's natural to feel pain and sadness, but you are strong and capable of healing. Take care of yourself and surround yourself with love and support during this time.</w:t>
      </w:r>
    </w:p>
    <w:p>
      <w:r>
        <w:t>🌀 Hybrid Response:</w:t>
        <w:br/>
        <w:t xml:space="preserve"> To move on from a breakup, it's essential to give yourself time and space for healing. This means avoiding contact with your ex and refraining from constantly checking their social media platforms.</w:t>
        <w:br/>
        <w:br/>
        <w:t>Firstly, acknowledge the loss you are experiencing and allow yourself to grieve. Processing your feelings is crucial in helping you move forward. It may be helpful to talk about your feelings with friends or a mental health professional if necessary.</w:t>
        <w:br/>
        <w:br/>
        <w:t>Secondly, practice self-forgiveness and learn to let go of guilt or blame from the past relationship. Try not to dwell on mistakes or missed opportunities, as this can prevent you from moving on effectively.</w:t>
        <w:br/>
        <w:br/>
        <w:t>Lastly, set boundaries with your ex and work on reengaging in your present life. Focus on creating a positive future for yourself by setting goals and taking small steps towards achieving them. Remember that healing takes time, and it's okay to take things one step at a time.</w:t>
        <w:br/>
        <w:br/>
        <w:t>As you progress through this journey, celebrate your successes and be gentle with yourself along the way. You are not alone in dealing with this experience, and there is hope for a brighter future ahead. Take good care of yourself!</w:t>
      </w:r>
    </w:p>
    <w:p>
      <w:r>
        <w:br/>
        <w:t>---</w:t>
        <w:br/>
      </w:r>
    </w:p>
    <w:p>
      <w:pPr>
        <w:pStyle w:val="Heading1"/>
      </w:pPr>
      <w:r>
        <w:t>Test 21: How do I deal with constant work pressure?</w:t>
      </w:r>
    </w:p>
    <w:p>
      <w:r>
        <w:t>🔹 RAG Response:</w:t>
        <w:br/>
        <w:t xml:space="preserve"> To cope with constant work pressure, here are some strategies you might find helpful:</w:t>
        <w:br/>
        <w:br/>
        <w:t>1. Prioritize Tasks: Make a list of your tasks and prioritize them based on their urgency and importance. This will help you focus on what needs to be done first and prevent feeling overwhelmed by multiple tasks at once.</w:t>
        <w:br/>
        <w:br/>
        <w:t>2. Set Boundaries: Establish clear boundaries between work and personal life. This could mean setting specific work hours, taking regular breaks, or turning off notifications during non-work hours.</w:t>
        <w:br/>
        <w:br/>
        <w:t>3. Delegate Responsibilities: If possible, delegate some of your tasks to others. This can help reduce your workload and allow you to focus on more important tasks.</w:t>
        <w:br/>
        <w:br/>
        <w:t>4. Time Management: Use tools like calendars, planners, or apps to help manage your time effectively. This can help you organize your tasks, set deadlines, and ensure that you have enough time to complete everything.</w:t>
        <w:br/>
        <w:br/>
        <w:t>5. Practice Mindfulness: Techniques such as deep breathing, meditation, or yoga can help reduce stress and improve focus. Regularly taking a few minutes to practice mindfulness can help you stay calm and productive throughout the day.</w:t>
        <w:br/>
        <w:br/>
        <w:t>6. Seek Support: If the work pressure is becoming too much, don't hesitate to seek support from your colleagues, supervisor, or mental health professional. They can provide advice, resources, or strategies to help you cope with the pressure.</w:t>
        <w:br/>
        <w:br/>
        <w:t>7. Take Care of Yourself: Ensure you are getting enough sleep, eating healthily, and engaging in regular physical activity. Taking care of your physical health can help improve your mental well-being and ability to handle stress.</w:t>
      </w:r>
    </w:p>
    <w:p>
      <w:r>
        <w:t>🔸 Vanilla Response:</w:t>
        <w:br/>
        <w:t xml:space="preserve"> I'm really sorry that you're feeling overwhelmed by constant work pressure. It's important to remember that it's okay to feel this way, and you're not alone in experiencing such feelings. Here are a few suggestions that might help:</w:t>
        <w:br/>
        <w:br/>
        <w:t>1. Prioritize Tasks: Make a list of your tasks and prioritize them based on their urgency and importance. This can help you focus on what needs to be done first and reduce feelings of being overwhelmed.</w:t>
        <w:br/>
        <w:br/>
        <w:t>2. Take Breaks: Regular short breaks can help prevent burnout. Step away from your work for a few minutes every hour or so, stretch, take deep breaths, or do something you enjoy.</w:t>
        <w:br/>
        <w:br/>
        <w:t>3. Delegate Responsibilities: If possible, delegate tasks to others. This can help reduce your workload and give you more time to focus on important tasks.</w:t>
        <w:br/>
        <w:br/>
        <w:t>4. Set Boundaries: It's important to have boundaries between your work life and personal life. Try to set specific work hours and stick to them as much as possible.</w:t>
        <w:br/>
        <w:br/>
        <w:t>5. Seek Support: Talk about your feelings with a trusted friend, family member, or mentor. They can provide emotional support and help you find strategies for managing stress.</w:t>
        <w:br/>
        <w:br/>
        <w:t>6. Practice Self-Care: Make sure to take care of yourself physically, emotionally, and mentally. This includes eating healthily, getting enough sleep, exercising regularly, and finding time for activities you enjoy.</w:t>
        <w:br/>
        <w:br/>
        <w:t>7. Consider Professional Help: If your work pressure is causing severe stress or anxiety, it might be helpful to speak with a mental health professional. They can provide strategies and techniques to help manage these feelings.</w:t>
      </w:r>
    </w:p>
    <w:p>
      <w:r>
        <w:t>🌀 Hybrid Response:</w:t>
        <w:br/>
        <w:t xml:space="preserve"> You are facing a challenging situation, and it is important to take care of yourself amidst the high work pressure. Here are some suggestions that might help you manage stress at work:</w:t>
        <w:br/>
        <w:br/>
        <w:t>1. Establish daily rituals: Having a routine to start and end your day can provide structure and a sense of control in an otherwise chaotic environment. Set a one-sentence intention for the day, and clear your desk before leaving to signal the brain it's time to relax.</w:t>
        <w:br/>
        <w:br/>
        <w:t>2. Take breaks: Schedule time to step away from work during lunch hours or short 10-minute breaks throughout the day. This can help you refocus and rejuvenate, improving productivity in the long run.</w:t>
        <w:br/>
        <w:br/>
        <w:t>3. Set boundaries: If you are expected to be available outside of work hours, establish a timer for responding to emails and limit your availability. Prioritize hobbies and activities that bring joy and relaxation.</w:t>
        <w:br/>
        <w:br/>
        <w:t>4. Focus on self-care: Engage in activities that promote physical health, such as exercise or eating well. Fresh air and natural sunlight can also boost mood and energy levels.</w:t>
        <w:br/>
        <w:br/>
        <w:t>5. Seek support: If possible, discuss your concerns with a supervisor or HR representative about the workload. If you're feeling overwhelmed, it may be helpful to speak with a therapist or mental health professional for additional guidance on stress management techniques.</w:t>
      </w:r>
    </w:p>
    <w:p>
      <w:r>
        <w:br/>
        <w:t>---</w:t>
        <w:br/>
      </w:r>
    </w:p>
    <w:p>
      <w:pPr>
        <w:pStyle w:val="Heading1"/>
      </w:pPr>
      <w:r>
        <w:t>Test 22: I feel burnt out but can't quit. What can I do?</w:t>
      </w:r>
    </w:p>
    <w:p>
      <w:r>
        <w:t>🔹 RAG Response:</w:t>
        <w:br/>
        <w:t xml:space="preserve"> It sounds like you may be experiencing burnout, which is a state of emotional, physical, and mental exhaustion caused by prolonged stress or demanding situations. Here are some suggestions on what you can do to alleviate burnout:</w:t>
        <w:br/>
        <w:br/>
        <w:t>1. Identify the source: Recognize the root cause of your burnout, whether it's work-related, personal, or a combination of both. Once you understand what is causing your burnout, you can take action to address it.</w:t>
        <w:br/>
        <w:br/>
        <w:t>2. Prioritize self-care: Make time for activities that help you relax and rejuvenate, such as exercise, hobbies, or spending time with loved ones. Eat a healthy diet, get enough sleep, and take breaks throughout the day to avoid feeling overwhelmed.</w:t>
        <w:br/>
        <w:br/>
        <w:t>3. Set boundaries: Establish clear boundaries between work and personal life, ensuring you have dedicated time for rest and relaxation. This may involve setting specific work hours, disconnecting from work-related devices during off hours, or delegating tasks to others.</w:t>
        <w:br/>
        <w:br/>
        <w:t>4. Seek support: Connect with friends, family, or a mental health professional who can provide emotional support and help you navigate through your burnout. A therapist or counselor can offer strategies for managing stress and coping with difficult emotions.</w:t>
        <w:br/>
        <w:br/>
        <w:t>5. Practice mindfulness: Develop a regular practice of mindfulness, such as meditation, deep breathing exercises, or yoga. These practices can help reduce stress, improve focus, and promote overall well-being.</w:t>
        <w:br/>
        <w:br/>
        <w:t>6. Take a break: If possible, take a short vacation or retreat to recharge and gain some perspective on your situation. This could be anything from a weekend getaway to a longer sabbatical.</w:t>
        <w:br/>
        <w:br/>
        <w:t>7. Consider career changes: If your job is causing burnout, it may be time to explore other career paths that align more closely with your interests, values, and skills. A career coach or mentor can provide guidance and support during this process.</w:t>
      </w:r>
    </w:p>
    <w:p>
      <w:r>
        <w:t>🔸 Vanilla Response:</w:t>
        <w:br/>
        <w:t xml:space="preserve"> I understand that you are feeling overwhelmed and burnt out, which can be quite challenging. It's important to remember that it's okay to feel this way, and acknowledging these feelings is a crucial first step towards finding solutions. Here are some suggestions that might help you cope with burnout while continuing your current work:</w:t>
        <w:br/>
        <w:br/>
        <w:t>1. Prioritize self-care: Ensure you have a consistent self-care routine, which may include getting enough sleep, eating balanced meals, regular exercise, and engaging in activities that bring you joy and relaxation.</w:t>
        <w:br/>
        <w:br/>
        <w:t>2. Set boundaries: It's essential to establish clear boundaries between your work and personal life. This might mean setting specific work hours or turning off notifications after a certain time.</w:t>
        <w:br/>
        <w:br/>
        <w:t>3. Practice mindfulness: Incorporating mindfulness exercises into your daily routine can help reduce stress and increase focus. Techniques like deep breathing, meditation, or progressive muscle relaxation can be beneficial.</w:t>
        <w:br/>
        <w:br/>
        <w:t>4. Seek support: Connecting with friends, family members, or colleagues who understand what you're going through can provide valuable emotional support. Additionally, consider reaching out to a mental health professional for guidance on coping strategies tailored to your situation.</w:t>
        <w:br/>
        <w:br/>
        <w:t>5. Time management: Assess your responsibilities and find ways to prioritize tasks efficiently. Break larger projects into smaller, more manageable parts to avoid feeling overwhelmed.</w:t>
        <w:br/>
        <w:br/>
        <w:t>6. Schedule breaks: Taking regular short breaks throughout the day can help prevent burnout and improve focus. Step away from work for a few minutes, stretch, or take a brief walk.</w:t>
        <w:br/>
        <w:br/>
        <w:t>7. Reframe your mindset: Try to find meaning in your work and focus on the positive aspects. This can help reduce feelings of burnout and foster a more fulfilling work-life balance.</w:t>
      </w:r>
    </w:p>
    <w:p>
      <w:r>
        <w:t>🌀 Hybrid Response:</w:t>
        <w:br/>
        <w:t xml:space="preserve"> Feeling burnt out and struggling to make a change can be challenging, but it's important to remember that you are not alone in this journey. Here are some suggestions that may help you start feeling better:</w:t>
        <w:br/>
        <w:br/>
        <w:t>1. Identify the sources of burnout - Take time to reflect on the activities, relationships, or obligations that contribute to your burnout. It might be helpful to write down these factors and analyze them more closely.</w:t>
        <w:br/>
        <w:br/>
        <w:t>2. Self-care - Prioritize self-care activities, such as exercise, meditation, yoga, or journaling, to help reduce stress and improve overall well-being.</w:t>
        <w:br/>
        <w:br/>
        <w:t>3. Establish boundaries - Learn how to say "no" when necessary and set boundaries around your time and energy. It's important to protect yourself from taking on too much.</w:t>
        <w:br/>
        <w:br/>
        <w:t>4. Seek support - Connect with friends, family members, or a mental health professional who can provide emotional support, guidance, and encouragement.</w:t>
        <w:br/>
        <w:br/>
        <w:t>5. Practice self-compassion - Be gentle with yourself as you navigate this challenging time, and remember that it's okay to feel burnt out. Offer yourself the same kindness and understanding that you would give to someone else in a similar situation.</w:t>
        <w:br/>
        <w:br/>
        <w:t>6. Reach out for help - If burnout is affecting your daily life and causing significant distress, consider reaching out to a mental health professional who can help you develop a plan to cope with these feelings effectively.</w:t>
      </w:r>
    </w:p>
    <w:p>
      <w:r>
        <w:br/>
        <w:t>---</w:t>
        <w:br/>
      </w:r>
    </w:p>
    <w:p>
      <w:pPr>
        <w:pStyle w:val="Heading1"/>
      </w:pPr>
      <w:r>
        <w:t>Test 23: How can I manage imposter syndrome at my job?</w:t>
      </w:r>
    </w:p>
    <w:p>
      <w:r>
        <w:t>🔹 RAG Response:</w:t>
        <w:br/>
        <w:t xml:space="preserve"> To manage imposter syndrome at your job, it's essential to understand the root causes and then develop strategies for addressing them. Here are some suggestions that could help you cope with imposter syndrome in a professional setting:</w:t>
        <w:br/>
        <w:br/>
        <w:t>1. Acknowledge your feelings: Recognize that you are experiencing imposter syndrome, and acknowledge the thoughts and emotions associated with it. This step allows you to be more mindful of when these feelings arise and helps you address them promptly.</w:t>
        <w:br/>
        <w:br/>
        <w:t>2. Challenge negative self-talk: Imposter syndrome often leads to negative self-talk, which can damage your self-esteem and productivity. Try to replace these thoughts with positive affirmations that focus on your strengths and accomplishments.</w:t>
        <w:br/>
        <w:br/>
        <w:t>3. Reframe your perspective: Instead of viewing yourself as a fraud, consider the evidence that supports your competence in your role. Make a list of your achievements, skills, and qualifications to help reinforce your self-worth and abilities.</w:t>
        <w:br/>
        <w:br/>
        <w:t>4. Set realistic goals: Be reasonable with the expectations you set for yourself, both short-term and long-term. Achieving small goals can help boost your confidence and alleviate feelings of inadequacy.</w:t>
        <w:br/>
        <w:br/>
        <w:t>5. Surround yourself with positive influences: Seek out mentors, colleagues, or friends who encourage and support you in a constructive manner. Having a strong support network can provide reassurance and reinforce your self-worth.</w:t>
        <w:br/>
        <w:br/>
        <w:t>6. Develop a growth mindset: Embrace the idea that intelligence and skills can be developed through dedication and effort. View challenges as opportunities to learn and grow rather than threats to your competence.</w:t>
        <w:br/>
        <w:br/>
        <w:t>7. Practice self-care: Engage in activities that promote relaxation, such as exercise, meditation, or creative hobbies, to help reduce stress levels and improve overall well-being. Taking care of yourself is essential for maintaining a positive mindset and overcoming imposter syndrome.</w:t>
        <w:br/>
        <w:br/>
        <w:t>8. Seek feedback constructively: When given criticism, try to view it as an opportunity to learn and grow rather than evidence of your incompetence. Ask specific questions about areas where you can improve, and work on implementing suggested changes effectively.</w:t>
        <w:br/>
        <w:br/>
        <w:t>9. Speak up for yourself: Communicate your concerns and feelings with trusted colleagues or superiors, and ask for their guidance when needed. This openness helps create a supportive environment and allows others to offer reassurance or advice.</w:t>
        <w:br/>
        <w:br/>
        <w:t>10. Remember that everyone struggles: Imposter syndrome is common among people across all professions and levels of experience. Remind yourself that even the most successful individuals have experienced self-doubt, and use this knowledge as motivation to continue moving forward in your career.</w:t>
      </w:r>
    </w:p>
    <w:p>
      <w:r>
        <w:t>🔸 Vanilla Response:</w:t>
        <w:br/>
        <w:t xml:space="preserve"> I'm really glad you reached out, as it takes courage to acknowledge and address feelings of impostorism. Here are some strategies that might help you manage these feelings in your professional life:</w:t>
        <w:br/>
        <w:br/>
        <w:t>1. Acknowledge Your Feelings: Recognize that feeling like an imposter is a common experience for many people, especially high achievers. This realization can help alleviate the sense of being alone and validate your emotions.</w:t>
        <w:br/>
        <w:br/>
        <w:t>2. Reframe Thoughts: Challenge negative self-talk with realistic, positive self-statements. Instead of focusing on perceived inadequacies, focus on your strengths, accomplishments, and skills that have contributed to your current position.</w:t>
        <w:br/>
        <w:br/>
        <w:t>3. Seek Social Support: Connect with others who might be experiencing similar feelings. Sharing your experiences can provide a sense of camaraderie and help you gain perspectives from those who have navigated their own impostorism.</w:t>
        <w:br/>
        <w:br/>
        <w:t>4. Document Your Achievements: Keep a record of your accomplishments, positive feedback, and recognition received at work. Reviewing this evidence can help counteract feelings of inadequacy and remind you of your worth.</w:t>
        <w:br/>
        <w:br/>
        <w:t>5. Set Realistic Expectations: Recognize that it is impossible to be an expert in every area, and that growth and learning are ongoing processes. Be kind to yourself as you navigate new challenges and remember that asking for help when needed is a sign of strength, not weakness.</w:t>
        <w:br/>
        <w:br/>
        <w:t>6. Practice Self-Care: Taking care of your physical, emotional, and mental health is essential for managing feelings of impostorism. This can include activities like exercise, mindfulness, meditation, or simply taking breaks throughout the day to relax and recharge.</w:t>
        <w:br/>
        <w:br/>
        <w:t>7. Seek Professional Help if Needed: If feelings of impostorism are severe and impact your daily life, it may be helpful to seek support from a mental health professional. They can help you develop strategies to manage these emotions and maintain overall well-being.</w:t>
      </w:r>
    </w:p>
    <w:p>
      <w:r>
        <w:t>🌀 Hybrid Response:</w:t>
        <w:br/>
        <w:t xml:space="preserve"> To manage Imposter Syndrome at your job, it is important to focus on recognizing and challenging the thoughts that contribute to these feelings of self-doubt. Here are some strategies you can try:</w:t>
        <w:br/>
        <w:br/>
        <w:t>1. Acknowledge your accomplishments and remind yourself of them often. Make a list of your achievements and keep it somewhere visible as a reminder of your abilities and successes.</w:t>
        <w:br/>
        <w:t>2. Seek out feedback from trusted colleagues or mentors, and use their positive comments to counteract the negative thoughts that fuel your imposter syndrome.</w:t>
        <w:br/>
        <w:t>3. Practice self-compassion, and remind yourself that everyone struggles with self-doubt at times. It is a common human experience, not a sign of inadequacy.</w:t>
        <w:br/>
        <w:t>4. Focus on the present moment and on the task at hand, rather than dwelling on past mistakes or worrying about future failures.</w:t>
        <w:br/>
        <w:t>5. Consider joining a support group or seeking out a therapist who can help you work through your imposter syndrome and develop coping strategies.</w:t>
      </w:r>
    </w:p>
    <w:p>
      <w:r>
        <w:br/>
        <w:t>---</w:t>
        <w:br/>
      </w:r>
    </w:p>
    <w:p>
      <w:pPr>
        <w:pStyle w:val="Heading1"/>
      </w:pPr>
      <w:r>
        <w:t>Test 24: How do I stay motivated when I feel stuck in my career?</w:t>
      </w:r>
    </w:p>
    <w:p>
      <w:r>
        <w:t>🔹 RAG Response:</w:t>
        <w:br/>
        <w:t xml:space="preserve"> One effective way to stay motivated when you feel stuck in your career is by breaking down your larger goals into smaller, manageable steps. This will help you focus on the immediate tasks at hand and see progress as you accomplish each step. It's essential to have a realistic schedule for yourself that allows for steady growth without overwhelming you.</w:t>
        <w:br/>
        <w:br/>
        <w:t xml:space="preserve">   Another important aspect of staying motivated is reminding yourself daily why you are pursuing your career goals. Write down your reasons and place them somewhere visible, like on your bathroom mirror or desk, as a constant reminder of what you're working towards. When you start to feel discouraged, focus on that reason and remember that success requires persistence and hard work.</w:t>
        <w:br/>
        <w:br/>
        <w:t xml:space="preserve">   Lastly, remind yourself that you have no idea if you'll make it or not, but you are going to give it everything you have to find out. Remember that nothing worth pursuing comes easily, so embrace the challenges along the way as opportunities for growth. Stay focused on your goals and stay determined, and you will find the motivation to keep moving forward!</w:t>
      </w:r>
    </w:p>
    <w:p>
      <w:r>
        <w:t>🔸 Vanilla Response:</w:t>
        <w:br/>
        <w:t xml:space="preserve"> I understand that feeling stuck in your career can be very overwhelming and demotivating. Here are some suggestions that might help you find motivation again:</w:t>
        <w:br/>
        <w:br/>
        <w:t>1. Reflect on your goals and values: Take a step back to reevaluate your career goals and values, and align them with what you truly want in life. This will give you a clear direction and purpose.</w:t>
        <w:br/>
        <w:br/>
        <w:t>2. Set small, achievable goals: Break down larger goals into smaller, manageable tasks that are easier to tackle. This can make the process feel less daunting and more achievable.</w:t>
        <w:br/>
        <w:br/>
        <w:t>3. Seek feedback and guidance: Speak with mentors, colleagues, or friends about your career concerns. They may offer valuable insights and advice that help you find a new perspective or direction.</w:t>
        <w:br/>
        <w:br/>
        <w:t>4. Continuous learning: Take advantage of learning opportunities such as workshops, online courses, or professional development programs. Expanding your skillset can open up new possibilities in your career.</w:t>
        <w:br/>
        <w:br/>
        <w:t>5. Practice self-compassion: Be kind to yourself during this process. Understand that everyone experiences setbacks and challenges, and it's important to recognize your efforts and progress rather than solely focusing on what you haven't accomplished yet.</w:t>
        <w:br/>
        <w:br/>
        <w:t>6. Network and connect with others: Attend industry events, join professional organizations, or participate in online communities related to your field of work. Building connections can lead to new opportunities and inspire fresh ideas.</w:t>
        <w:br/>
        <w:br/>
        <w:t>7. Stay positive: Maintain a growth mindset by focusing on solutions rather than problems. Surround yourself with positive influences, and try to find the silver lining in difficult situations.</w:t>
      </w:r>
    </w:p>
    <w:p>
      <w:r>
        <w:t>🌀 Hybrid Response:</w:t>
        <w:br/>
        <w:t>1. Reframe Your Mindset: Remember that progress is not always linear and may take time. Acknowledge your accomplishments, no matter how small they may seem, as stepping stones towards your larger goal.</w:t>
        <w:br/>
        <w:t>2. Set SMART Goals: Specific, Measurable, Achievable, Relevant, Time-bound (SMART) goals can help you break down larger tasks into manageable steps and give you a clear sense of direction.</w:t>
        <w:br/>
        <w:t>3. Create a Support System: Surround yourself with people who uplift and motivate you. Share your goals with friends, family, or mentors who can provide encouragement and hold you accountable.</w:t>
        <w:br/>
        <w:t>4. Continuous Learning: Stay informed about trends in your field by reading industry publications, attending workshops, or networking events. This will help keep you motivated and up-to-date on the latest developments.</w:t>
        <w:br/>
        <w:t>5. Visualize Success: Take time each day to visualize yourself achieving your goals. Envision the steps you'll take to get there and how it will feel once you've reached your destination.</w:t>
        <w:br/>
        <w:t>6. Reward Yourself: Give yourself small rewards when you reach milestones along the way. This can help keep you motivated and make the journey more enjoyable.</w:t>
        <w:br/>
        <w:t>7. Stay Positive: Maintain a positive attitude, even in challenging times. Focus on solutions rather than problems, and remember that setbacks are temporary and often lead to growth.</w:t>
        <w:br/>
        <w:t>8. Take Breaks: Don't forget to take breaks when needed. A change of scenery or a short walk can help refresh your mind and renew your energy.</w:t>
        <w:br/>
        <w:t>9. Find Purpose: Connect your work to something larger than yourself, such as a cause you care about or a desire to make a difference in the world. This sense of purpose can serve as a powerful motivator.</w:t>
        <w:br/>
        <w:t>10. Persist: Remember that perseverance is key when faced with obstacles. Keep pushing forward and stay committed to your goals, even when things get tough.</w:t>
      </w:r>
    </w:p>
    <w:p>
      <w:r>
        <w:br/>
        <w:t>---</w:t>
        <w:br/>
      </w:r>
    </w:p>
    <w:p>
      <w:pPr>
        <w:pStyle w:val="Heading1"/>
      </w:pPr>
      <w:r>
        <w:t>Test 25: What should I do when my job causes anxiety?</w:t>
      </w:r>
    </w:p>
    <w:p>
      <w:r>
        <w:t>🔹 RAG Response:</w:t>
        <w:br/>
        <w:t>1. Recognize the source of your anxiety: Understand if it's due to the change itself, or specific aspects of the job that are causing distress. This can help you identify potential solutions.</w:t>
        <w:br/>
        <w:br/>
        <w:t>2. Plan and organize: Prepare for your new role by creating a schedule, researching about the job, and gathering necessary resources. Having a clear plan can help alleviate some anxiety.</w:t>
        <w:br/>
        <w:br/>
        <w:t>3. Seek support: Talk to your colleagues, supervisor, or friends about any concerns you might have. They may provide valuable advice or insights that help you feel more at ease.</w:t>
        <w:br/>
        <w:br/>
        <w:t>4. Practice relaxation techniques: Incorporate deep breathing exercises, meditation, or progressive muscle relaxation into your daily routine to manage stress and anxiety levels.</w:t>
        <w:br/>
        <w:br/>
        <w:t>5. Prioritize self-care: Ensure you're getting enough sleep, eating well, and engaging in activities that bring you joy and help maintain a healthy work-life balance.</w:t>
        <w:br/>
        <w:br/>
        <w:t>6. Learn coping skills: Develop strategies for managing anxious thoughts, such as cognitive restructuring or grounding techniques, to better cope with job-related stressors.</w:t>
        <w:br/>
        <w:br/>
        <w:t>7. Consider seeking professional help: If your anxiety is severely impacting your ability to perform at work or enjoy life outside of it, consider reaching out to a mental health professional who can provide guidance and treatment options.</w:t>
      </w:r>
    </w:p>
    <w:p>
      <w:r>
        <w:t>🔸 Vanilla Response:</w:t>
        <w:br/>
        <w:t>I'm really sorry to hear that you're feeling anxious due to your job. It's important to remember that it's okay to feel this way, and seeking help is a brave step towards better mental health. Here are some suggestions:</w:t>
        <w:br/>
        <w:br/>
        <w:t>1. **Self-Care:** Make sure to prioritize self-care. This can include activities like exercising regularly, getting enough sleep, eating balanced meals, and taking time for hobbies you enjoy.</w:t>
        <w:br/>
        <w:br/>
        <w:t>2. **Mindfulness and Relaxation Techniques:** Practicing mindfulness, deep breathing exercises, or progressive muscle relaxation can help manage stress levels.</w:t>
        <w:br/>
        <w:br/>
        <w:t>3. **Professional Help:** Consider speaking with a mental health professional who can provide strategies to cope with anxiety and help you develop healthy ways to deal with your job-related stress.</w:t>
        <w:br/>
        <w:br/>
        <w:t>4. **Communication:** Talk openly about your feelings with trusted colleagues, friends, or family members. They may be able to offer support or solutions that you haven't considered.</w:t>
        <w:br/>
        <w:br/>
        <w:t>5. **Work-Life Balance:** Try to set boundaries between work and personal life. This could mean leaving work at the office, taking breaks during the day, or not checking emails outside of working hours.</w:t>
        <w:br/>
        <w:br/>
        <w:t>6. **Job Adjustments:** If possible, discuss your concerns with your supervisor or HR department. They may be able to make adjustments to your job duties, work schedule, or offer additional resources for stress management.</w:t>
      </w:r>
    </w:p>
    <w:p>
      <w:r>
        <w:t>🌀 Hybrid Response:</w:t>
        <w:br/>
        <w:t>1. Recognize your emotions: Acknowledge that you're feeling anxious about your new job and being away from home. Accept these emotions as part of the process, instead of trying to suppress or ignore them.</w:t>
        <w:br/>
        <w:br/>
        <w:t>2. Identify triggers: Reflect on what specifically causes anxiety for you in this situation - is it the uncertainty, the change, being away from loved ones, or something else entirely? Once you've identified the cause(s), you can work on finding strategies to address them.</w:t>
        <w:br/>
        <w:br/>
        <w:t>3. Develop coping mechanisms: Explore various relaxation techniques, such as deep breathing exercises, progressive muscle relaxation, or mindfulness meditation, to help manage your anxiety levels when they arise. Additionally, consider journaling your thoughts and feelings as a way to process your emotions more effectively.</w:t>
        <w:br/>
        <w:br/>
        <w:t>4. Create a routine: Establishing a consistent daily schedule can provide structure and minimize feelings of uncertainty or discomfort associated with change. Prioritize self-care activities, such as exercise, healthy eating, and getting adequate sleep, as these are all crucial for managing stress and maintaining overall wellbeing.</w:t>
        <w:br/>
        <w:br/>
        <w:t>5. Build a support network: Reach out to friends, family members, or colleagues who can offer emotional support during this transition period. If you're feeling overwhelmed, don't hesitate to seek professional help from a mental health provider like a therapist or counselor.</w:t>
        <w:br/>
        <w:br/>
        <w:t>6. Practice self-compassion: Be kind to yourself as you navigate this new situation. Remember that it's normal to experience anxiety in response to significant life changes, and that everyone reacts differently to change. Focus on taking things one step at a time, and be patient with yourself as you adapt to your new environment.</w:t>
        <w:br/>
        <w:br/>
        <w:t>7. Take care of your physical health: Regular exercise, balanced meals, adequate rest, and avoiding caffeine or alcohol can help manage stress and reduce feelings of anxiety. Additionally, consider learning about your body's stress response and how it affects you personally so that you can better understand what works for you in managing your anxiety levels.</w:t>
        <w:br/>
        <w:br/>
        <w:t>8. Set realistic expectations: Avoid placing unrealistic demands on yourself, and instead focus on small, achievable goals to help build confidence in your ability to handle this new situation. Remember that making progress takes time, and be patient with yourself as you work towards adapting to your new environment.</w:t>
        <w:br/>
        <w:br/>
        <w:t>9. Stay connected with your loved ones: Regularly communicate with family members or close friends to maintain a sense of connection despite the distance. Use technology to stay in touch, whether through video calls, text messages, or social media platforms.</w:t>
        <w:br/>
        <w:br/>
        <w:t>10. Seek out positive experiences: Look for opportunities to engage in enjoyable activities or hobbies during your downtime to help alleviate feelings of anxiety and boost overall wellbeing. This could include exploring new places, trying out local restaurants or cultural events, or engaging in creative pursuits like painting or writing.</w:t>
      </w:r>
    </w:p>
    <w:p>
      <w:r>
        <w:br/>
        <w:t>---</w:t>
        <w:br/>
      </w:r>
    </w:p>
    <w:p>
      <w:pPr>
        <w:pStyle w:val="Heading1"/>
      </w:pPr>
      <w:r>
        <w:t>Test 26: How do I balance work and personal life?</w:t>
      </w:r>
    </w:p>
    <w:p>
      <w:r>
        <w:t>🔹 RAG Response:</w:t>
        <w:br/>
        <w:t xml:space="preserve"> Balancing work and personal life can be a challenge, especially when you have family responsibilities. Here are some strategies that might help:</w:t>
        <w:br/>
        <w:br/>
        <w:t>1. Prioritize: Make a list of your responsibilities and prioritize them based on their importance and urgency. This will help you focus on what's most important at any given time.</w:t>
        <w:br/>
        <w:br/>
        <w:t>2. Set Boundaries: Establish clear boundaries between your work and personal life. This might mean setting specific hours for work, not checking emails during family time, or designating certain days as "family days."</w:t>
        <w:br/>
        <w:br/>
        <w:t>3. Delegate: If possible, delegate some tasks at home or at work to free up time for yourself. This could include hiring a housekeeper, asking for help from family members, or discussing workload with your boss or colleagues.</w:t>
        <w:br/>
        <w:br/>
        <w:t>4. Self-Care: Make sure to schedule time for self-care activities such as exercise, reading, hobbies, or relaxation techniques. These activities can help reduce stress and improve overall well-being.</w:t>
        <w:br/>
        <w:br/>
        <w:t>5. Communicate: Openly communicate with your partner about how you're feeling and what you need. Discuss any concerns you have about workload or family responsibilities and find solutions together.</w:t>
        <w:br/>
        <w:br/>
        <w:t>6. Seek Support: If you're finding it difficult to balance work and personal life, consider seeking support from a counselor, coach, or support group. They can provide strategies and resources to help you navigate this challenge.</w:t>
      </w:r>
    </w:p>
    <w:p>
      <w:r>
        <w:t>🔸 Vanilla Response:</w:t>
        <w:br/>
        <w:t xml:space="preserve"> Balancing work and personal life can be a challenging task, but it's definitely achievable. Here are some suggestions that might help you:</w:t>
        <w:br/>
        <w:br/>
        <w:t>1. Prioritize: Make a list of your responsibilities and rank them in order of importance. This will give you a clear understanding of what needs to be done first and where you should focus your energy.</w:t>
        <w:br/>
        <w:br/>
        <w:t>2. Set Boundaries: Establish clear boundaries between work and personal time. This could mean setting specific hours for work, not checking emails during personal time, or designating certain days as "off" from work-related activities.</w:t>
        <w:br/>
        <w:br/>
        <w:t>3. Time Management: Make use of tools and techniques to manage your time effectively. This could include creating a schedule, breaking tasks into smaller, manageable chunks, or delegating tasks when possible.</w:t>
        <w:br/>
        <w:br/>
        <w:t>4. Self-Care: Regular self-care is crucial for maintaining both physical and mental health. This could include regular exercise, eating a healthy diet, getting enough sleep, and taking time to relax and recharge.</w:t>
        <w:br/>
        <w:br/>
        <w:t>5. Communicate: Openly communicate your needs and limitations with your employer and loved ones. They may be understanding and accommodating if they understand the challenges you're facing.</w:t>
        <w:br/>
        <w:br/>
        <w:t>6. Seek Support: Don't hesitate to seek support from friends, family, or professional counselors if needed. Sharing your feelings and receiving encouragement can make a big difference.</w:t>
        <w:br/>
        <w:br/>
        <w:t>7. Practice Mindfulness: Mindfulness practices like meditation can help reduce stress and improve focus, making it easier to manage both work and personal life effectively.</w:t>
      </w:r>
    </w:p>
    <w:p>
      <w:r>
        <w:t>🌀 Hybrid Response:</w:t>
        <w:br/>
        <w:t xml:space="preserve"> Balancing work and personal life can be challenging, especially when you're feeling overwhelmed at work. Here are some strategies that might help:</w:t>
        <w:br/>
        <w:br/>
        <w:t>1. Set boundaries: Establish clear boundaries between your work and personal time. This could mean setting specific hours for work, not checking emails or taking calls after a certain hour, or having dedicated time for hobbies and relaxation.</w:t>
        <w:br/>
        <w:br/>
        <w:t>2. Prioritize self-care: Make sure you're taking care of yourself physically, emotionally, and mentally. This can include regular exercise, eating well, getting enough sleep, and engaging in activities that bring you joy and relaxation.</w:t>
        <w:br/>
        <w:br/>
        <w:t>3. Delegate tasks: If possible, try to delegate tasks at work to others. This can help reduce your workload and allow for more personal time.</w:t>
        <w:br/>
        <w:br/>
        <w:t>4. Plan ahead: Try to plan your week or month in advance, scheduling in time for work, family, friends, and personal interests. This can help you feel more organized and in control.</w:t>
        <w:br/>
        <w:br/>
        <w:t>5. Communicate with loved ones: Make sure your family and friends understand your work commitments and the need to have some dedicated personal time. They can be a great source of support and understanding.</w:t>
        <w:br/>
        <w:br/>
        <w:t>6. Seek support: If you're struggling to balance work and personal life, consider seeking support from a counselor or therapist. They can help you develop strategies for managing stress and improving your overall well-being.</w:t>
      </w:r>
    </w:p>
    <w:p>
      <w:r>
        <w:br/>
        <w:t>---</w:t>
        <w:br/>
      </w:r>
    </w:p>
    <w:p>
      <w:pPr>
        <w:pStyle w:val="Heading1"/>
      </w:pPr>
      <w:r>
        <w:t>Test 27: How can I stop procrastinating important tasks?</w:t>
      </w:r>
    </w:p>
    <w:p>
      <w:r>
        <w:t>🔹 RAG Response:</w:t>
        <w:br/>
        <w:t xml:space="preserve"> To address procrastination of important tasks, try the following strategies:</w:t>
        <w:br/>
        <w:br/>
        <w:t>1. Break down larger tasks into smaller, manageable parts: This approach makes it easier to start working on a task and reduces feelings of being overwhelmed.</w:t>
        <w:br/>
        <w:br/>
        <w:t>2. Set clear deadlines for yourself: Having a specific deadline can help create a sense of urgency and motivate you to get started sooner rather than later.</w:t>
        <w:br/>
        <w:br/>
        <w:t>3. Prioritize your tasks: Identify the most pressing or important tasks and tackle them first. This will help you stay focused and ensure that you are making progress on the things that truly matter.</w:t>
        <w:br/>
        <w:br/>
        <w:t>4. Minimize distractions: Create a quiet, clutter-free workspace and turn off notifications on your devices to minimize distractions when working on important tasks.</w:t>
        <w:br/>
        <w:br/>
        <w:t>5. Use positive self-talk: Replace negative thoughts with positive affirmations and remind yourself of the benefits and rewards associated with completing the task.</w:t>
        <w:br/>
        <w:br/>
        <w:t>6. Take regular breaks: Give yourself short breaks throughout your work sessions to refresh and recharge your mental energy.</w:t>
        <w:br/>
        <w:br/>
        <w:t>7. Hold yourself accountable: Share your goals and deadlines with a friend, family member or mentor and ask for their support in keeping you on track.</w:t>
        <w:br/>
        <w:br/>
        <w:t>8. Reward yourself: Offer yourself small rewards for completing important tasks. This can help motivate you to stay focused and productive.</w:t>
      </w:r>
    </w:p>
    <w:p>
      <w:r>
        <w:t>🔸 Vanilla Response:</w:t>
        <w:br/>
        <w:t xml:space="preserve"> I understand that procrastination can be a challenging issue, and it's quite common for many of us to struggle with it from time to time. Here are some strategies that might help you manage procrastination:</w:t>
        <w:br/>
        <w:br/>
        <w:t>1. Break down your task into smaller, manageable parts: Large tasks can seem overwhelming, which may lead to procrastination. By breaking them down into smaller steps, you can make the task less daunting and more approachable.</w:t>
        <w:br/>
        <w:br/>
        <w:t>2. Set realistic goals and deadlines for yourself: Setting achievable goals can help reduce feelings of being overwhelmed. Make sure your deadlines are challenging but also attainable to keep yourself motivated.</w:t>
        <w:br/>
        <w:br/>
        <w:t>3. Prioritize your tasks: Not all tasks are equally important. Identify which tasks require immediate attention and prioritize them accordingly. This way, you can focus on the most critical tasks first.</w:t>
        <w:br/>
        <w:br/>
        <w:t>4. Eliminate distractions: Minimizing distractions can help you stay focused on your task at hand. Find a quiet place to work or use tools like website blockers to prevent yourself from getting distracted by the internet.</w:t>
        <w:br/>
        <w:br/>
        <w:t>5. Use positive self-talk: Encourage and motivate yourself with positive affirmations before starting a task. Remember, it's okay to make mistakes – what matters is that you learn from them and keep moving forward.</w:t>
        <w:br/>
        <w:br/>
        <w:t>6. Reward yourself: Set up small rewards for completing tasks or reaching milestones. This can serve as an incentive to keep pushing through and help reduce feelings of resentment towards the task.</w:t>
        <w:br/>
        <w:br/>
        <w:t>7. Practice mindfulness: Mindfulness techniques, such as deep breathing exercises or meditation, can help you stay present and focused on the task at hand.</w:t>
        <w:br/>
        <w:br/>
        <w:t>8. Seek support when needed: If procrastination continues to be a significant issue for you, consider seeking support from a mental health professional who can help you develop coping strategies tailored to your needs.</w:t>
      </w:r>
    </w:p>
    <w:p>
      <w:r>
        <w:t>🌀 Hybrid Response:</w:t>
        <w:br/>
        <w:t xml:space="preserve"> To help you stop procrastinating important tasks, let's break down a strategy that might work for you. First, it is essential to acknowledge your feelings and identify the underlying causes of your procrastination. This could be fear, self-doubt, or even feeling overwhelmed by the task at hand.</w:t>
        <w:br/>
        <w:br/>
        <w:t>Secondly, set clear goals for yourself and break them down into manageable tasks. Having a plan can help reduce anxiety and make the tasks seem less daunting. Make sure to prioritize these tasks based on their importance and deadlines.</w:t>
        <w:br/>
        <w:br/>
        <w:t>Thirdly, create a schedule that includes designated time slots for working on your important tasks. Stick to this schedule as much as possible, making adjustments when necessary. Try to eliminate distractions during your work periods, such as turning off notifications or finding a quiet place to focus.</w:t>
        <w:br/>
        <w:br/>
        <w:t>Fourth, hold yourself accountable by rewarding yourself for completing the tasks you set out to do. This could be something small, like taking a break to watch a favorite show, but make sure that the rewards are meaningful and motivating for you.</w:t>
        <w:br/>
        <w:br/>
        <w:t>Lastly, practice self-compassion. Acknowledge your efforts, celebrate small victories, and don't be too hard on yourself when you slip up. Remember, progress takes time, and it is essential to stay patient with yourself as you work towards overcoming procrastination.</w:t>
        <w:br/>
        <w:br/>
        <w:t>I wish you the best of luck in your journey! If you need further support or guidance, please do not hesitate to reach out.</w:t>
      </w:r>
    </w:p>
    <w:p>
      <w:r>
        <w:br/>
        <w:t>---</w:t>
        <w:br/>
      </w:r>
    </w:p>
    <w:p>
      <w:pPr>
        <w:pStyle w:val="Heading1"/>
      </w:pPr>
      <w:r>
        <w:t>Test 28: How do I handle criticism at work without breaking down?</w:t>
      </w:r>
    </w:p>
    <w:p>
      <w:r>
        <w:t>🔹 RAG Response:</w:t>
        <w:br/>
        <w:t xml:space="preserve"> To handle criticism at work without breaking down, remember that constructive criticism is meant to help you improve and grow in your career. Here are a few steps to manage it effectively:</w:t>
        <w:br/>
        <w:br/>
        <w:t>1. Stay calm and focused: Breathe deeply and remind yourself that everyone makes mistakes and receives feedback as part of the learning process. Try not to take it personally but see it as an opportunity for growth.</w:t>
        <w:br/>
        <w:br/>
        <w:t>2. Ask questions: If you're uncertain about the feedback, ask for clarification. This will help you understand the context and intent better, enabling you to make necessary adjustments.</w:t>
        <w:br/>
        <w:br/>
        <w:t>3. Reframe the criticism positively: Instead of dwelling on negative thoughts, focus on what you can learn from the feedback. Redefine it as a chance to improve your skills or work habits.</w:t>
        <w:br/>
        <w:br/>
        <w:t>4. Don't dwell on it: Once you have taken action, try not to ruminate on the criticism. Move forward with a positive mindset and continue working towards your goals.</w:t>
        <w:br/>
        <w:br/>
        <w:t>5. Practice self-compassion: Be kind to yourself, and recognize that everyone has areas where they can grow. Recall your accomplishments and strengths to maintain a balanced perspective.</w:t>
      </w:r>
    </w:p>
    <w:p>
      <w:r>
        <w:t>🔸 Vanilla Response:</w:t>
        <w:br/>
        <w:t xml:space="preserve"> I understand that receiving criticism can be challenging and may provoke strong emotions, but it's an opportunity for growth and improvement. Here are some tips to help you handle criticism at work in a healthy way:</w:t>
        <w:br/>
        <w:br/>
        <w:t>1. Take a deep breath and stay calm: It's essential to respond instead of reacting impulsively when faced with criticism. Taking a moment to gather your thoughts can help prevent emotional breakdowns.</w:t>
        <w:br/>
        <w:br/>
        <w:t>2. Listen actively: Try to understand the person's perspective, focusing on their feedback rather than becoming defensive. Ask clarifying questions if necessary to ensure you fully understand their concerns.</w:t>
        <w:br/>
        <w:br/>
        <w:t>3. Acknowledge and validate feelings: Express empathy towards the critic and acknowledge their feelings. This shows that you are taking their feedback seriously and care about their opinion.</w:t>
        <w:br/>
        <w:br/>
        <w:t>4. Reframe the criticism: Instead of dwelling on negative thoughts, try to find the positive intention behind the criticism. Identify what you can learn from it and how it can help you improve in your role.</w:t>
        <w:br/>
        <w:br/>
        <w:t>5. Practice self-care: Take care of yourself emotionally and physically by engaging in activities that help reduce stress, such as exercise, meditation, or talking with a trusted friend or therapist.</w:t>
        <w:br/>
        <w:br/>
        <w:t>6. Seek support: If the criticism is particularly tough to handle on your own, reach out to a mentor, coach, or trusted colleague for guidance and emotional support.</w:t>
        <w:br/>
        <w:br/>
        <w:t>7. Focus on progress: Remember that no one is perfect, and everyone makes mistakes. Use criticism as an opportunity to learn and grow, focusing on making progress rather than dwelling on past failures.</w:t>
      </w:r>
    </w:p>
    <w:p>
      <w:r>
        <w:t>🌀 Hybrid Response:</w:t>
        <w:br/>
        <w:t xml:space="preserve"> When facing criticism at work, it's essential to maintain a composed demeanor while acknowledging the feedback given. Here are some tips on how to deal with it effectively:</w:t>
        <w:br/>
        <w:br/>
        <w:t>1. Practice active listening: Show respect for your supervisor or colleague by carefully considering their words and trying to understand their perspective. Repeat back what you heard to make sure you understood correctly.</w:t>
        <w:br/>
        <w:br/>
        <w:t>2. Separate the person from the criticism: Remember that criticism is about behavior, not about you as a person. Try to focus on the problem at hand instead of becoming defensive or taking it personally.</w:t>
        <w:br/>
        <w:br/>
        <w:t>3. Take a break if needed: If you feel yourself becoming overwhelmed, excuse yourself and take a few moments to breathe and compose yourself. This can help prevent an emotional breakdown in front of others.</w:t>
        <w:br/>
        <w:br/>
        <w:t>4. Seek clarification: If you're not sure about the criticism or need more details, ask for them politely. It will help you gain a better understanding of what is expected and how you can improve.</w:t>
        <w:br/>
        <w:br/>
        <w:t>5. Reflect on your actions: Use the feedback to reflect on your performance and consider ways you could improve in the future. Focus on solutions instead of dwelling on negative feelings.</w:t>
        <w:br/>
        <w:br/>
        <w:t>6. Be kind to yourself: Remember that it's okay to make mistakes, and everyone deserves compassion. Don't beat yourself up over criticism; use it as an opportunity for growth and self-improvement.</w:t>
        <w:br/>
        <w:br/>
        <w:t>7. Share your thoughts with a trusted mentor or colleague: Sometimes talking about the situation with someone who understands can help you process the criticism and develop strategies to address it effectively.</w:t>
        <w:br/>
        <w:br/>
        <w:t>8. Consider therapy: If criticism at work regularly causes emotional distress, it may be helpful to speak with a mental health professional who can provide guidance and support for managing your feelings more effectively.</w:t>
      </w:r>
    </w:p>
    <w:p>
      <w:r>
        <w:br/>
        <w:t>---</w:t>
        <w:br/>
      </w:r>
    </w:p>
    <w:p>
      <w:pPr>
        <w:pStyle w:val="Heading1"/>
      </w:pPr>
      <w:r>
        <w:t>Test 29: What are signs that I need a break from work?</w:t>
      </w:r>
    </w:p>
    <w:p>
      <w:r>
        <w:t>🔹 RAG Response:</w:t>
        <w:br/>
        <w:t xml:space="preserve"> While your symptoms seem to be related more to emotional distress rather than needing a break from work, it's still important to recognize when you might need some time off for self-care. Here are some signs that might indicate you could use a break:</w:t>
        <w:br/>
        <w:br/>
        <w:t>1. Feeling consistently overwhelmed or unable to handle daily tasks at work.</w:t>
        <w:br/>
        <w:t>2. Struggling to focus or maintain productivity due to stress or fatigue.</w:t>
        <w:br/>
        <w:t>3. Experiencing physical symptoms such as headaches, stomachaches, or sleep problems.</w:t>
        <w:br/>
        <w:t>4. Frequent irritability or mood swings with colleagues or supervisors.</w:t>
        <w:br/>
        <w:t>5. Decreased motivation or enthusiasm for work-related tasks.</w:t>
        <w:br/>
        <w:t>6. Increasingly frequent sick days or absenteeism.</w:t>
        <w:br/>
        <w:t>7. Neglecting personal wellbeing and self-care, such as skipping meals or not getting enough sleep.</w:t>
        <w:br/>
        <w:t>8. Difficulty enjoying leisure activities outside of work due to ongoing stress or fatigue.</w:t>
        <w:br/>
        <w:t>9. Struggling with work-life balance, leading to neglect of personal relationships or responsibilities.</w:t>
        <w:br/>
        <w:t>10. Persistent feelings of burnout or exhaustion.</w:t>
      </w:r>
    </w:p>
    <w:p>
      <w:r>
        <w:t>🔸 Vanilla Response:</w:t>
        <w:br/>
        <w:t xml:space="preserve"> It's completely normal and important to recognize when you need a break from work, as it helps maintain your overall well-being. Here are some common signs that might indicate you need a rest:</w:t>
        <w:br/>
        <w:t>1. Increased stress or anxiety levels: If you find yourself feeling more stressed, anxious, or irritable than usual, this could be a sign that you need a break to recharge.</w:t>
        <w:br/>
        <w:t>2. Decreased productivity or focus: If you're having trouble concentrating on tasks or completing them efficiently, it might be because you're overwhelmed and in need of some downtime.</w:t>
        <w:br/>
        <w:t>3. Lack of motivation or enthusiasm: Feeling unmotivated or disinterested in work can be a sign that you need to take a step back and rest.</w:t>
        <w:br/>
        <w:t>4. Physical symptoms: Headaches, muscle tension, or other physical symptoms can also indicate that you're experiencing too much stress from work.</w:t>
        <w:br/>
        <w:t>5. Burnout: This is a state of chronic exhaustion due to prolonged periods of stress, leading to feelings of emotional, mental, and physical depletion. If you're experiencing burnout, it's crucial to take a break and prioritize self-care.</w:t>
        <w:br/>
        <w:t>If you're noticing any of these signs, remember that it's okay to ask for help or take time off when needed. It's essential to prioritize your mental health and well-being, as they play a significant role in overall productivity and job satisfaction.</w:t>
      </w:r>
    </w:p>
    <w:p>
      <w:r>
        <w:t>🌀 Hybrid Response:</w:t>
        <w:br/>
        <w:t xml:space="preserve"> It's important to recognize when you need a break from work in order to maintain good mental health. Here are some signs that might indicate it's time for you to take a step back:</w:t>
        <w:br/>
        <w:br/>
        <w:t>1. You find yourself feeling increasingly irritable, anxious, or sad at the thought of work.</w:t>
        <w:br/>
        <w:t>2. Your productivity has decreased significantly and you're having trouble focusing on tasks.</w:t>
        <w:br/>
        <w:t>3. You have trouble sleeping due to work-related stress or worries.</w:t>
        <w:br/>
        <w:t>4. Physical symptoms such as headaches, stomach aches, or muscle tension arise from the pressure and stress of work.</w:t>
        <w:br/>
        <w:t>5. Your relationships with colleagues and loved ones are suffering because your thoughts are consumed by work-related concerns.</w:t>
        <w:br/>
        <w:t>6. You feel helpless, burnt out, or disconnected from your job.</w:t>
        <w:br/>
        <w:t>7. You start skipping breaks during work hours to try and complete more tasks, which can lead to burnout.</w:t>
        <w:br/>
        <w:t>8. Your hobbies and passions outside of work have begun to fade away as a result of being overwhelmed by work responsibilities.</w:t>
        <w:br/>
        <w:t>9. You feel like you don't have control over your workload or schedule, leading to feelings of frustration and hopelessness.</w:t>
        <w:br/>
        <w:t>10. You start using substances like alcohol or drugs to cope with the stresses of work.</w:t>
        <w:br/>
        <w:br/>
        <w:t>Taking a break from work can help you refocus, recharge, and return to your job with renewed energy and perspective. It's important to remember that taking care of yourself is essential for maintaining both mental and physical health. If you notice any of these signs in yourself, consider talking to your supervisor or HR department about the possibility of taking a short leave of absence or reducing your workload temporarily. Taking action early on can help prevent long-term burnout and improve your overall wellbeing.</w:t>
      </w:r>
    </w:p>
    <w:p>
      <w:r>
        <w:br/>
        <w:t>---</w:t>
        <w:br/>
      </w:r>
    </w:p>
    <w:p>
      <w:pPr>
        <w:pStyle w:val="Heading1"/>
      </w:pPr>
      <w:r>
        <w:t>Test 30: How do I stop feeling guilty about resting?</w:t>
      </w:r>
    </w:p>
    <w:p>
      <w:r>
        <w:t>🔹 RAG Response:</w:t>
        <w:br/>
        <w:t xml:space="preserve"> Feeling guilty about resting is a common issue, especially when one feels overwhelmed or under pressure. However, it's important to understand that rest is not a luxury, but a necessity for maintaining good physical and mental health. Here are some strategies to help you overcome feelings of guilt when resting:</w:t>
        <w:br/>
        <w:br/>
        <w:t>1. Acknowledge your emotions: Recognize the feelings of guilt that arise when you choose to rest. Understanding these emotions can help you manage them more effectively.</w:t>
        <w:br/>
        <w:br/>
        <w:t>2. Challenge negative thoughts: Examine the thoughts that lead to feelings of guilt. Are they based on facts or assumptions? Try to reframe these thoughts in a positive and realistic way, focusing on the benefits of taking time to rest.</w:t>
        <w:br/>
        <w:br/>
        <w:t>3. Prioritize self-care: Make self-care a priority by scheduling time for activities you enjoy, such as hobbies or spending time with loved ones. Remember that caring for yourself is essential for maintaining overall wellbeing.</w:t>
        <w:br/>
        <w:br/>
        <w:t>4. Set boundaries: Establish clear boundaries between work and rest. Communicate your needs to colleagues, family members, or friends, and learn to say no when necessary.</w:t>
        <w:br/>
        <w:br/>
        <w:t>5. Practice mindfulness: Engage in mindfulness techniques like deep breathing exercises, meditation, or yoga to help manage stress levels and emotions related to guilt.</w:t>
        <w:br/>
        <w:br/>
        <w:t>6. Seek support: Speak with trusted friends, family members, or a mental health professional if feelings of guilt persist. They can offer encouragement, advice, and provide a listening ear when needed.</w:t>
        <w:br/>
        <w:br/>
        <w:t>7. Focus on progress, not perfection: Remember that self-care is a process, and it's okay to take small steps towards making rest a priority. Progress may be slow, but it is still progress.</w:t>
        <w:br/>
        <w:br/>
        <w:t>By implementing these strategies, you can learn to embrace the importance of rest without feeling guilty about it.</w:t>
      </w:r>
    </w:p>
    <w:p>
      <w:r>
        <w:t>🔸 Vanilla Response:</w:t>
        <w:br/>
        <w:t xml:space="preserve"> It's completely normal to feel guilty about taking time for yourself, especially when you have responsibilities or obligations that demand your attention. However, it is essential to understand that rest and self-care are not luxuries but necessities. They help you maintain your physical and mental health, allowing you to perform at your best in all areas of life.</w:t>
        <w:br/>
        <w:br/>
        <w:t>One way to address this issue is by reframing the way you think about resting. Instead of viewing it as a selfish act, consider it an investment in your well-being. Just like taking care of a plant or nurturing a relationship, investing time in yourself helps you grow and thrive.</w:t>
        <w:br/>
        <w:br/>
        <w:t>Here are some suggestions for overcoming feelings of guilt when resting:</w:t>
        <w:br/>
        <w:br/>
        <w:t>1. Set boundaries: Establish clear limits on what you will and won't do during your rest time. Communicate these boundaries to others, so they understand that this time is essential for your well-being.</w:t>
        <w:br/>
        <w:br/>
        <w:t>2. Practice self-compassion: Be gentle with yourself when experiencing feelings of guilt. Recognize that everyone needs rest, and it's okay to take breaks, especially if you feel overwhelmed or tired.</w:t>
        <w:br/>
        <w:br/>
        <w:t>3. Find activities that bring joy: Engage in hobbies or activities that make you happy during your downtime. Doing things you enjoy can help remind you that resting is a positive experience, rather than something to feel guilty about.</w:t>
        <w:br/>
        <w:br/>
        <w:t>4. Acknowledge accomplishments: When you have completed tasks or responsibilities, take time to appreciate your efforts and acknowledge your accomplishments. This can help alleviate feelings of guilt by reinforcing the idea that you deserve breaks.</w:t>
        <w:br/>
        <w:br/>
        <w:t>5. Reframe guilt as motivation: Instead of feeling guilty about resting, use it as an opportunity to recharge and come back stronger. This mindset can help you approach rest time with a sense of purpose, knowing that it will benefit you in the long run.</w:t>
        <w:br/>
        <w:br/>
        <w:t>6. Prioritize self-care: Make self-care a priority, just like you would any other important commitment. Scheduling regular self-care activities into your calendar can help ensure that you make time for yourself consistently.</w:t>
      </w:r>
    </w:p>
    <w:p>
      <w:r>
        <w:t>🌀 Hybrid Response:</w:t>
        <w:br/>
        <w:t xml:space="preserve"> It's normal to feel guilty at times when we may perceive that we have done something wrong or against our personal values. However, in this context, it seems that your guilt is not related to rest but rather to an action outside of rest - namely, cheating on your partner. It might be helpful to reframe the question to address the feelings of guilt associated with the infidelity, as this could provide a more accurate response.</w:t>
        <w:br/>
        <w:br/>
        <w:t>If you are feeling guilty about cheating on your partner, it's important to acknowledge and understand these feelings. Guilt can serve as an indicator that something is amiss in our lives or relationships, and it can motivate us to make positive changes.</w:t>
        <w:br/>
        <w:br/>
        <w:t>It may be helpful to examine the reasons behind the infidelity, such as feeling unfulfilled in your marriage, seeking attention or validation, or dealing with past emotional baggage. Addressing these underlying issues might help reduce feelings of guilt and bring about a sense of self-awareness and personal growth.</w:t>
        <w:br/>
        <w:br/>
        <w:t>It's essential to communicate openly and honestly with your partner, if you haven't already done so, about your feelings and actions. This can lead to a better understanding of each other's perspectives, forgiveness, and rebuilding trust in the relationship. If you need support or guidance during this process, consider seeking help from a trusted friend, family member, or therapist who can provide unbiased advice and offer strategies for navigating through this challenging time.</w:t>
        <w:br/>
        <w:br/>
        <w:t>Regarding feeling guilty about rest, it's important to remember that taking care of yourself is crucial for maintaining overall well-being. If you find yourself constantly feeling guilty about resting, it might be beneficial to reflect on whether there are external factors causing stress or anxiety in your life. Addressing these sources of stress and allowing yourself time to rest can help alleviate feelings of guilt.</w:t>
      </w:r>
    </w:p>
    <w:p>
      <w:r>
        <w:br/>
        <w:t>---</w:t>
        <w:br/>
      </w:r>
    </w:p>
    <w:p>
      <w:pPr>
        <w:pStyle w:val="Heading1"/>
      </w:pPr>
      <w:r>
        <w:t>Test 31: Why do I feel like I'm never good enough?</w:t>
      </w:r>
    </w:p>
    <w:p>
      <w:r>
        <w:t>🔹 RAG Response:</w:t>
        <w:br/>
        <w:t xml:space="preserve"> The feeling that you're not good enough often originates from our early relationships, particularly with parents or significant role models. These individuals may have had unrealistic expectations or communicated to us subtly or explicitly that we were not meeting their standards. Over time, these messages can become ingrained in our self-perception, leading us to feel that we are never good enough. In order to overcome this feeling, you'll need to work on understanding the root of these thoughts and feelings and learn to accept yourself just as you are unconditionally. It may be helpful to seek the guidance of a mental health professional like Dr. Rachelle Vaughan, who offers online private counseling through proventherapy.com.</w:t>
      </w:r>
    </w:p>
    <w:p>
      <w:r>
        <w:t>🔸 Vanilla Response:</w:t>
        <w:br/>
        <w:t xml:space="preserve"> I understand that you might be feeling this way, and it's important to remember that these feelings aren't about who you truly are, but rather a temporary state that can be addressed. Feeling like you're not good enough is often the result of unrealistic expectations or self-criticism. It's essential to practice self-compassion, as you would with a close friend.</w:t>
        <w:br/>
        <w:br/>
        <w:t>Remind yourself that everyone has flaws and makes mistakes, and it's a natural part of the human experience. Try to identify the source of these feelings and address them constructively. If you find it challenging to do so on your own, consider reaching out to a mental health professional or trusted individual for support.</w:t>
        <w:br/>
        <w:br/>
        <w:t>Lastly, remember that self-worth is not determined by accomplishments or external validation. Cultivate a mindset of gratitude for yourself, focusing on your strengths and positive qualities. Small acts of kindness towards yourself can make a big difference in how you view yourself. I'm here to help you if you need someone to talk to or resources for further support. Take care.</w:t>
      </w:r>
    </w:p>
    <w:p>
      <w:r>
        <w:t>🌀 Hybrid Response:</w:t>
        <w:br/>
        <w:t xml:space="preserve"> You might feel like you're never good enough due to patterns developed from your early experiences with significant role models, such as parents or caregivers. These patterns can create a subconscious belief that you must constantly strive for perfection and never meet expectations, causing feelings of inadequacy. To overcome this, it's important to identify the root causes of these thoughts and feelings, learn to accept yourself unconditionally, and work on self-compassion. Professional help such as online counseling can be beneficial in guiding you through this process.</w:t>
      </w:r>
    </w:p>
    <w:p>
      <w:r>
        <w:br/>
        <w:t>---</w:t>
        <w:br/>
      </w:r>
    </w:p>
    <w:p>
      <w:pPr>
        <w:pStyle w:val="Heading1"/>
      </w:pPr>
      <w:r>
        <w:t>Test 32: How can I build real self-confidence?</w:t>
      </w:r>
    </w:p>
    <w:p>
      <w:r>
        <w:t>🔹 RAG Response:</w:t>
        <w:br/>
        <w:t xml:space="preserve"> Building real self-confidence involves understanding, patience, and consistent effort. Here are some steps to help you on this journey:</w:t>
        <w:br/>
        <w:br/>
        <w:t>1. Identify your strengths: Make a list of your personal qualities, skills, and accomplishments that you feel good about. This can include anything from being a good listener to successfully completing a challenging project at work. Focusing on these positive aspects can help boost your self-esteem.</w:t>
        <w:br/>
        <w:br/>
        <w:t>2. Practice self-compassion: Treat yourself with kindness and understanding just as you would treat a friend in need. Be gentle with yourself when facing challenges or setbacks, and try to avoid negative self-talk. Remember that everyone makes mistakes and has weaknesses - it's part of being human!</w:t>
        <w:br/>
        <w:br/>
        <w:t>3. Challenge negative thoughts: When you have negative thoughts about yourself, question their validity. Are they really true? What evidence do you have to support these thoughts? Try to reframe your thoughts in a more positive or balanced way.</w:t>
        <w:br/>
        <w:br/>
        <w:t>4. Set achievable goals: Setting and achieving small goals can help build your self-confidence by demonstrating your ability to take action and make progress towards what matters to you. Make sure your goals are realistic, specific, and measurable so that you can track your progress over time.</w:t>
        <w:br/>
        <w:br/>
        <w:t>5. Practice self-care: Take care of yourself physically, emotionally, and mentally. This can include eating a healthy diet, getting regular exercise, engaging in activities you enjoy, setting boundaries to protect your time and energy, and seeking support from friends, family, or mental health professionals when needed.</w:t>
        <w:br/>
        <w:br/>
        <w:t>6. Seek out positive influences: Surround yourself with people who support and uplift you, and limit exposure to negative influences. This can help foster a more positive and confident mindset.</w:t>
        <w:br/>
        <w:br/>
        <w:t>7. Embrace vulnerability: Allow yourself to be vulnerable and take risks, even if it's scary. As you step outside your comfort zone, you may find that you are stronger than you think and capable of handling whatever comes your way.</w:t>
        <w:br/>
        <w:br/>
        <w:t>8. Be patient: Building self-confidence takes time, so be patient with yourself as you work through these steps. Trust the process, and remember that progress is possible when you take consistent action towards becoming a more confident version of yourself.</w:t>
      </w:r>
    </w:p>
    <w:p>
      <w:r>
        <w:t>🔸 Vanilla Response:</w:t>
        <w:br/>
        <w:t xml:space="preserve"> Building genuine self-confidence is a journey that requires patience, understanding, and consistent effort. Here are some steps you can take to foster self-confidence:</w:t>
        <w:br/>
        <w:br/>
        <w:t>1. Self-awareness: Understand your strengths, weaknesses, values, and beliefs. Embrace yourself as you are, and work on improving areas that matter to you.</w:t>
        <w:br/>
        <w:br/>
        <w:t>2. Set achievable goals: Break down larger objectives into smaller, manageable tasks. Achieving small victories can boost your confidence and motivate you to tackle bigger challenges.</w:t>
        <w:br/>
        <w:br/>
        <w:t>3. Practice self-care: Prioritize your physical, emotional, and mental well-being. Engage in activities that promote relaxation and stress relief, such as meditation, exercise, or hobbies.</w:t>
        <w:br/>
        <w:br/>
        <w:t>4. Challenge negative thoughts: Identify unhelpful or harmful thoughts and replace them with more realistic, positive ones. Focus on the evidence that supports your abilities rather than dwelling on fears or doubts.</w:t>
        <w:br/>
        <w:br/>
        <w:t>5. Seek support: Surround yourself with people who uplift and encourage you. Share your feelings with trusted friends, family members, or a mental health professional, if needed.</w:t>
        <w:br/>
        <w:br/>
        <w:t>6. Take risks: Stepping out of your comfort zone can help you grow and build confidence in your abilities. Start small and gradually take on more challenges as your self-confidence grows.</w:t>
        <w:br/>
        <w:br/>
        <w:t>7. Practice positive self-talk: Encourage yourself and celebrate your accomplishments. Be kind to yourself, just as you would be to a friend.</w:t>
        <w:br/>
        <w:br/>
        <w:t>8. Focus on progress, not perfection: Perfection is unattainable, so aim for continuous improvement instead. Remember that making mistakes is part of the learning process, and it's okay not to be perfect.</w:t>
        <w:br/>
        <w:br/>
        <w:t>9. Learn from criticism: Constructive feedback can help you grow and improve. Avoid dismissing or internalizing negative comments without considering their validity.</w:t>
        <w:br/>
        <w:br/>
        <w:t>10. Celebrate your successes: Acknowledge and appreciate your accomplishments, no matter how small they may seem. This will reinforce your belief in yourself and boost your confidence.</w:t>
      </w:r>
    </w:p>
    <w:p>
      <w:r>
        <w:t>🌀 Hybrid Response:</w:t>
        <w:br/>
        <w:t xml:space="preserve"> Building real self-confidence involves taking small, consistent steps towards positive change and self-discovery. Here are some practical suggestions:</w:t>
        <w:br/>
        <w:br/>
        <w:t>1. Practice Self-Compassion: Start by treating yourself with kindness and understanding. Accept that everyone has flaws and makes mistakes. Try to understand the reasons behind your feelings of self-loathing, and be gentle with yourself as you work through them.</w:t>
        <w:br/>
        <w:br/>
        <w:t>2. Challenge Negative Thoughts: When negative thoughts arise, try to identify them and challenge their validity. Ask yourself if there's evidence that supports these thoughts, or if they are merely assumptions. Then, replace those thoughts with more realistic and positive ones.</w:t>
        <w:br/>
        <w:br/>
        <w:t>3. Set Realistic Goals: Instead of striving for perfection, set achievable goals for yourself. As you reach these goals, you'll gain confidence in your abilities. Remember to celebrate small victories along the way!</w:t>
        <w:br/>
        <w:br/>
        <w:t>4. Practice Self-Affirmations: Positive affirmations can help change the way you think and feel about yourself. Find affirmations that resonate with you and repeat them daily, either aloud or in your mind.</w:t>
        <w:br/>
        <w:br/>
        <w:t>5. Surround Yourself with Positivity: Spend time with people who uplift and encourage you. Minimize contact with those who bring you down or reinforce negative self-talk.</w:t>
        <w:br/>
        <w:br/>
        <w:t>6. Take Care of Your Physical Health: Regular exercise, a balanced diet, adequate sleep, and regular checkups can boost your mood and energy levels, making it easier to feel good about yourself.</w:t>
        <w:br/>
        <w:br/>
        <w:t>7. Seek Professional Help: If feelings of self-loathing are overwhelming or persistent, consider seeking help from a mental health professional. They can provide guidance, support, and tools to help you cope with these feelings and work towards self-acceptance and confidence.</w:t>
      </w:r>
    </w:p>
    <w:p>
      <w:r>
        <w:br/>
        <w:t>---</w:t>
        <w:br/>
      </w:r>
    </w:p>
    <w:p>
      <w:pPr>
        <w:pStyle w:val="Heading1"/>
      </w:pPr>
      <w:r>
        <w:t>Test 33: How do I stop comparing myself to others?</w:t>
      </w:r>
    </w:p>
    <w:p>
      <w:r>
        <w:t>🔹 RAG Response:</w:t>
        <w:br/>
        <w:t xml:space="preserve"> Comparing ourselves to others can often be a harmful habit, as it may lead to feelings of inadequacy and low self-esteem. Here are some suggestions on how you can work towards breaking this cycle:</w:t>
        <w:br/>
        <w:br/>
        <w:t>1. Practice self-compassion: Be kind to yourself and understand that everyone has their own strengths, weaknesses, and unique qualities. Recognize your accomplishments, no matter how small they may seem, and acknowledge the progress you've made in overcoming challenges.</w:t>
        <w:br/>
        <w:t>2. Set realistic goals: Instead of comparing yourself to others, focus on setting personal goals that are achievable for you. This will help you measure your own growth and success rather than constantly measuring yourself against others.</w:t>
        <w:br/>
        <w:t>3. Focus on self-improvement: Rather than fixating on what others have or can do, invest your energy into learning, growing, and bettering yourself. Embrace personal development opportunities and strive to become the best version of yourself.</w:t>
        <w:br/>
        <w:t>4. Limit social media consumption: Social media platforms often foster comparison as they allow us to see other people's highlight reels rather than their day-to-day struggles. Try taking breaks from these sites or adjusting your settings to limit exposure to content that triggers feelings of inadequacy.</w:t>
        <w:br/>
        <w:t>5. Surround yourself with positive influences: Seek out supportive friends and role models who uplift and inspire you, rather than those who make you feel inferior. Spend time with people who encourage and appreciate you for who you are.</w:t>
        <w:br/>
        <w:t>6. Catch negative thoughts: When you find yourself comparing or feeling less than others, take a moment to pause and challenge those thoughts. Ask yourself if they are based on facts or just assumptions, and try to reframe them in a more positive light.</w:t>
      </w:r>
    </w:p>
    <w:p>
      <w:r>
        <w:t>🔸 Vanilla Response:</w:t>
        <w:br/>
        <w:t xml:space="preserve"> I understand that it can be challenging to avoid comparing yourself to others, as it's a common human tendency. However, it's important to remember that everyone has their unique path in life and comparing ourselves to others often leads to feelings of inadequacy or dissatisfaction. Here are some strategies that may help you overcome this:</w:t>
        <w:br/>
        <w:br/>
        <w:t>1. Practice self-compassion: Be kind to yourself and acknowledge your own strengths and achievements instead of constantly focusing on your shortcomings.</w:t>
        <w:br/>
        <w:t>2. Reframe your thoughts: Challenge the negative thoughts that arise when comparing yourself to others by asking yourself if those thoughts are helpful or accurate. Try to reframe them in a more positive light.</w:t>
        <w:br/>
        <w:t>3. Focus on growth: Rather than comparing yourself to others, focus on personal growth and self-improvement. Set goals for yourself based on your own values and aspirations, not based on what you see in others.</w:t>
        <w:br/>
        <w:t>4. Avoid social media comparison traps: Take breaks from social media or limit the time you spend on these platforms to avoid constantly comparing yourself to others.</w:t>
        <w:br/>
        <w:t>5. Surround yourself with positive influences: Spend more time with people who uplift and inspire you, rather than those who make you feel inadequate or competitive.</w:t>
        <w:br/>
        <w:t>6. Practice gratitude: Focus on what you have rather than what you don't have by practicing gratitude daily.</w:t>
        <w:br/>
        <w:t>7. Seek support: If comparing yourself to others is causing significant distress, consider seeking the help of a mental health professional who can provide strategies and tools to manage these thoughts and feelings.</w:t>
        <w:br/>
        <w:br/>
        <w:t>Remember, it takes time and effort to overcome this tendency, but with practice and patience, you can learn to appreciate your own unique qualities and focus on your own journey in life.</w:t>
      </w:r>
    </w:p>
    <w:p>
      <w:r>
        <w:t>🌀 Hybrid Response:</w:t>
        <w:br/>
        <w:t xml:space="preserve"> One effective way to stop comparing yourself to others is by practicing self-compassion and focusing on your own personal growth rather than judging yourself based on how you measure up to others. Here are some steps that may help:</w:t>
        <w:br/>
        <w:br/>
        <w:t>1. Acknowledge Comparisons: Recognize when you start comparing yourself to someone else, whether it's conscious or subconscious. It is common for people to make comparisons, but becoming aware of this pattern can be the first step in breaking it.</w:t>
        <w:br/>
        <w:br/>
        <w:t>2. Find your Values and Goals: Identify what matters most to you, both personally and professionally, and focus on working towards those values and goals. This will help shift your attention away from comparing yourself to others and instead channel your energy into pursuing what is meaningful for you.</w:t>
        <w:br/>
        <w:br/>
        <w:t>3. Practice Self-Compassion: Treat yourself with kindness, understanding, and patience when facing challenges or setbacks. Recognize that everyone has their own struggles, and it's essential to be gentle and compassionate towards yourself.</w:t>
        <w:br/>
        <w:br/>
        <w:t>4. Reframe Comparisons: Instead of seeing comparisons as a negative or deficit-focused experience, try reframing them into opportunities for learning and growth. For example, instead of being jealous of someone else's success, consider what you can learn from their achievements to help improve your own journey.</w:t>
        <w:br/>
        <w:br/>
        <w:t>5. Cultivate Gratitude: Focus on the things in your life that bring you joy, happiness, and contentment. Practicing gratitude helps shift the focus away from negative comparisons and cultivates a more positive mindset.</w:t>
        <w:br/>
        <w:br/>
        <w:t>6. Limit Exposure: Reduce the amount of time spent comparing yourself to others by limiting exposure to social media or environments where comparisons are prevalent. It is essential to protect your mental health and well-being, so creating boundaries around your digital presence can be helpful.</w:t>
        <w:br/>
        <w:br/>
        <w:t>7. Seek Support: Connect with friends, family members, or a therapist who can offer encouragement, validation, and help you work through the underlying feelings that may be driving comparisons. A supportive network can provide perspective, guidance, and motivation during challenging times.</w:t>
      </w:r>
    </w:p>
    <w:p>
      <w:r>
        <w:br/>
        <w:t>---</w:t>
        <w:br/>
      </w:r>
    </w:p>
    <w:p>
      <w:pPr>
        <w:pStyle w:val="Heading1"/>
      </w:pPr>
      <w:r>
        <w:t>Test 34: How do I accept parts of myself that I don't like?</w:t>
      </w:r>
    </w:p>
    <w:p>
      <w:r>
        <w:t>🔹 RAG Response:</w:t>
        <w:br/>
        <w:t xml:space="preserve"> Accepting parts of ourselves that we don't like is a journey, and it starts with compassion and understanding. Here are some steps you can take to help yourself:</w:t>
        <w:br/>
        <w:br/>
        <w:t>1. Practice Self-Compassion: Treat yourself as you would treat a good friend. Be kind, patient, and understanding towards your own struggles. Remember that everyone has flaws and imperfections, and this is what makes us unique.</w:t>
        <w:br/>
        <w:br/>
        <w:t>2. Reframe Your Thoughts: Challenge the negative thoughts and self-talk that contribute to your self-hatred. Instead of focusing on what you dislike about yourself, try to find something positive or neutral about those aspects. For example, if you feel bad about your body, remind yourself that everyone has a unique body and yours serves its purpose well.</w:t>
        <w:br/>
        <w:br/>
        <w:t>3. Embrace Your Imperfections: Instead of striving for perfection, focus on growth and progress. Remember that embracing your imperfections does not mean giving up on self-improvement; it means accepting where you are now while working towards becoming a better version of yourself.</w:t>
        <w:br/>
        <w:br/>
        <w:t>4. Surround Yourself with Positivity: Spend time with people who uplift and support you, and avoid those who bring negativity into your life. Seek out inspirational quotes, books, or social media accounts that promote self-love and positive thinking.</w:t>
        <w:br/>
        <w:br/>
        <w:t>5. Practice Self-Care: Take care of yourself physically, emotionally, and mentally. Engage in activities that nourish your mind, body, and soul, such as exercise, meditation, journaling, or spending time in nature. Treat yourself with kindness and respect, just as you would treat others.</w:t>
        <w:br/>
        <w:br/>
        <w:t>6. Seek Professional Help: If self-hatred is overwhelming, consider seeking help from a mental health professional. A therapist can help you understand the root causes of your feelings, provide tools for managing them, and support you in your journey towards self-acceptance and confidence.</w:t>
      </w:r>
    </w:p>
    <w:p>
      <w:r>
        <w:t>🔸 Vanilla Response:</w:t>
        <w:br/>
        <w:t xml:space="preserve"> Accepting parts of ourselves that we don't like can be a challenging journey, but it is an essential step towards self-growth and self-love. Here are some steps you might find helpful:</w:t>
        <w:br/>
        <w:br/>
        <w:t>1. Acknowledge your feelings: Recognize the emotions and thoughts that arise when you think about the aspects of yourself you'd like to change. Understanding your feelings can help you develop a deeper understanding of why you feel this way, which can lead to self-compassion.</w:t>
        <w:br/>
        <w:br/>
        <w:t>2. Practice self-acceptance: Remind yourself that everyone has flaws and imperfections, and it's okay not to be perfect. Embrace the idea that acceptance is about acknowledging your imperfections rather than trying to eliminate them entirely.</w:t>
        <w:br/>
        <w:br/>
        <w:t>3. Challenge negative thoughts: When you notice negative thoughts about yourself, challenge them by asking if they are truly realistic or based on facts. Try to reframe these thoughts in a more positive and compassionate way.</w:t>
        <w:br/>
        <w:br/>
        <w:t>4. Focus on progress, not perfection: Instead of striving for perfection, focus on making progress towards self-improvement. Celebrate small victories along the way, and remember that change takes time.</w:t>
        <w:br/>
        <w:br/>
        <w:t>5. Practice self-compassion: Treat yourself with kindness and understanding, just as you would treat a friend in a similar situation. Be patient with yourself, and understand that growth is not always linear.</w:t>
        <w:br/>
        <w:br/>
        <w:t>6. Seek support: Share your feelings with trusted friends, family members, or a mental health professional if needed. Having a supportive network can provide encouragement and guidance as you work on self-acceptance.</w:t>
      </w:r>
    </w:p>
    <w:p>
      <w:r>
        <w:t>🌀 Hybrid Response:</w:t>
        <w:br/>
        <w:t xml:space="preserve"> Accepting parts of ourselves that we don't like can be a challenging but important step towards personal growth and self-acceptance. It's essential to understand that we all have aspects within us that may not align with our desired self-image, and accepting these parts is crucial for healing, self-compassion, and moving forward.</w:t>
        <w:br/>
        <w:br/>
        <w:t>Here are some steps to help you accept the less desirable aspects of yourself:</w:t>
        <w:br/>
        <w:br/>
        <w:t>1. Acknowledge their presence: Recognize and acknowledge that these aspects exist within you. Suppressing or ignoring them will only make them stronger and more difficult to manage in the long run.</w:t>
        <w:br/>
        <w:br/>
        <w:t>2. Be compassionate: Treat yourself with the same kindness, empathy, and understanding you would offer to a close friend going through a similar experience. Remember that everyone has their struggles, and it's okay not to be perfect.</w:t>
        <w:br/>
        <w:br/>
        <w:t>3. Reframe your perspective: Challenge negative thoughts about these aspects by asking yourself if they are truly accurate or just limiting beliefs. Reframing these thoughts can help you see them from a more positive and realistic angle.</w:t>
        <w:br/>
        <w:br/>
        <w:t>4. Seek support: Share your feelings and struggles with trusted friends, family members, or mental health professionals who can provide guidance, understanding, and validation. It's important to surround yourself with people who uplift and encourage you on your journey towards self-acceptance.</w:t>
        <w:br/>
        <w:br/>
        <w:t>5. Practice self-care: Prioritize activities that nourish your body, mind, and soul, such as exercise, meditation, journaling, or spending time in nature. Self-care is an essential component of self-love and self-acceptance, helping you feel more grounded, empowered, and resilient to face the challenges ahead.</w:t>
        <w:br/>
        <w:br/>
        <w:t>6. Forgive yourself: Let go of guilt, shame, and regret by forgiving yourself for past mistakes or actions. Understand that everyone makes errors in judgment and learns from them, so be gentle with yourself as you work through your personal growth journey.</w:t>
        <w:br/>
        <w:br/>
        <w:t>7. Focus on progress, not perfection: Remember that self-acceptance is a process, not an end goal. Be patient with yourself as you work towards greater self-awareness and self-love. Celebrate the small victories along the way and remind yourself that every step forward is progress, no matter how small it may seem.</w:t>
        <w:br/>
        <w:br/>
        <w:t>8. Cultivate gratitude: Reflect on the positive aspects of your life, focusing on what you appreciate and are grateful for. Gratitude can help shift your focus away from negative thoughts and emotions, promoting a more optimistic and hopeful outlook on yourself and your life.</w:t>
      </w:r>
    </w:p>
    <w:p>
      <w:r>
        <w:br/>
        <w:t>---</w:t>
        <w:br/>
      </w:r>
    </w:p>
    <w:p>
      <w:pPr>
        <w:pStyle w:val="Heading1"/>
      </w:pPr>
      <w:r>
        <w:t>Test 35: Why do compliments make me uncomfortable?</w:t>
      </w:r>
    </w:p>
    <w:p>
      <w:r>
        <w:t>🔹 RAG Response:</w:t>
        <w:br/>
        <w:t xml:space="preserve"> Compliments can make us uncomfortable because they activate our social anxiety. In many cases, when we receive a compliment, it triggers our fear of not being good enough or being judged, which is linked to the underlying feelings of insecurity and self-doubt that you have been discussing.</w:t>
        <w:br/>
        <w:br/>
        <w:t>The discomfort stems from the fact that we may worry about others seeing through our perceived flaws, and the compliments serve as a reminder that we are vulnerable to these perceived weaknesses. To overcome this, it is essential to work on self-acceptance, self-compassion, and building self-confidence through cognitive behavioral therapy or other therapeutic approaches.</w:t>
        <w:br/>
        <w:br/>
        <w:t>Cognitive behavioral therapy can help you identify the root causes of your insecurities and teach you coping mechanisms for managing these feelings effectively. Additionally, practicing mindfulness and self-reflection regularly can help increase self-awareness and improve your ability to accept compliments graciously and enjoy them without fear or discomfort.</w:t>
      </w:r>
    </w:p>
    <w:p>
      <w:r>
        <w:t>🔸 Vanilla Response:</w:t>
        <w:br/>
        <w:t xml:space="preserve"> I understand that you might find compliments uncomfortable, and it's important to remember that this is perfectly okay. Compliments can sometimes trigger feelings of unease because they focus on external aspects, which may not align with our self-perception or personal values. It could be due to past experiences where compliments were not well-intended or were followed by unmet expectations.</w:t>
        <w:br/>
        <w:br/>
        <w:t>It's essential to communicate your feelings openly and assertively if you find yourself uncomfortable receiving compliments. You can politely decline or redirect the focus of the conversation towards the other person, showing genuine interest in their thoughts and experiences.</w:t>
        <w:br/>
        <w:br/>
        <w:t>Additionally, it may be helpful to practice self-compassion and learn to view compliments as positive affirmations rather than judgmental assessments. By understanding that everyone is unique and has their own strengths, you can gradually build resilience against discomfort caused by compliments.</w:t>
        <w:br/>
        <w:br/>
        <w:t>If the unease persists, consider discussing your feelings with a trusted friend, family member or mental health professional who can provide additional support and insights.</w:t>
      </w:r>
    </w:p>
    <w:p>
      <w:r>
        <w:t>🌀 Hybrid Response:</w:t>
        <w:br/>
        <w:t xml:space="preserve"> It's important to remember that everyone has unique sensitivities and comfort zones when it comes to receiving compliments. For some, compliments might come across as insincere or awkward, while for others they may feel overly flattering or pressuring. Here are a few possible reasons why you might find yourself feeling uncomfortable with compliments:</w:t>
        <w:br/>
        <w:br/>
        <w:t>1. Past experiences: Negative past experiences with compliments can make you sensitive to them in the present. For example, if someone used to give you insincere compliments or compliments that came with ulterior motives, you may have developed a negative association with them.</w:t>
        <w:br/>
        <w:br/>
        <w:t>2. Perceived insincerity: If you suspect that a compliment is not genuine or sincere, it can make you uncomfortable. This might happen if the person giving the compliment has an inconsistent track record of being supportive or kind.</w:t>
        <w:br/>
        <w:br/>
        <w:t>3. Fear of appearing arrogant: Some people worry that accepting compliments will make them seem boastful or arrogant, and this discomfort can lead to feelings of unease.</w:t>
        <w:br/>
        <w:br/>
        <w:t>4. Imposter syndrome: Sometimes, people feel they don't truly deserve the compliment, and this feeling of unworthiness can manifest as discomfort. This is a common phenomenon known as impostor syndrome.</w:t>
        <w:br/>
        <w:br/>
        <w:t>5. Cultural or personal beliefs: In some cultures or personal belief systems, modesty or humility are highly valued, and receiving compliments may conflict with these values, leading to feelings of unease.</w:t>
        <w:br/>
        <w:br/>
        <w:t>It's important to remember that you are deserving of positive feedback and that not everyone who gives you a compliment has an ulterior motive. If compliments continue to make you feel uncomfortable, it might be helpful to discuss this with a trusted friend, family member, or therapist to uncover any underlying issues and work through them.</w:t>
      </w:r>
    </w:p>
    <w:p>
      <w:r>
        <w:br/>
        <w:t>---</w:t>
        <w:br/>
      </w:r>
    </w:p>
    <w:p>
      <w:pPr>
        <w:pStyle w:val="Heading1"/>
      </w:pPr>
      <w:r>
        <w:t>Test 36: How can I stop feeling like a failure?</w:t>
      </w:r>
    </w:p>
    <w:p>
      <w:r>
        <w:t>🔹 RAG Response:</w:t>
        <w:br/>
        <w:t xml:space="preserve"> To stop feeling like a failure, it is important to understand that feelings of not being good enough often stem from our early relationships and the expectations set by our parents or significant role models. Here are some steps you can take:</w:t>
        <w:br/>
        <w:br/>
        <w:t>1. Self-Reflection: Reflect on your past experiences and identify where these feelings might have originated. This can help you gain insight into why you may be struggling with feeling like a failure.</w:t>
        <w:br/>
        <w:br/>
        <w:t>2. Accept Yourself Unconditionally: Learn to accept yourself just as you are, without any conditions or expectations. This means embracing your strengths and weaknesses, your successes and failures, and understanding that you are human and imperfect.</w:t>
        <w:br/>
        <w:br/>
        <w:t>3. Set Realistic Goals: Make sure your goals are realistic and achievable. Break them down into smaller, manageable steps to make progress seem more attainable.</w:t>
        <w:br/>
        <w:br/>
        <w:t>4. Practice Self-Compassion: Be kind to yourself when things don't go as planned. Treat yourself with the same compassion and understanding you would offer a friend in similar circumstances.</w:t>
        <w:br/>
        <w:br/>
        <w:t>5. Seek Support: Reach out to trusted friends, family members, or mental health professionals who can provide emotional support and guidance during difficult times.</w:t>
        <w:br/>
        <w:br/>
        <w:t>6. Practice Mindfulness: Mindfulness can help you stay focused on the present moment and reduce feelings of anxiety about past failures or future expectations.</w:t>
        <w:br/>
        <w:br/>
        <w:t>7. Challenge Negative Thoughts: When negative thoughts arise, try to challenge them by questioning their validity and looking for evidence that contradicts them.</w:t>
        <w:br/>
        <w:br/>
        <w:t>8. Celebrate Small Wins: Recognize your accomplishments, no matter how small they may seem. Celebrating these victories can help build confidence and self-esteem over time.</w:t>
      </w:r>
    </w:p>
    <w:p>
      <w:r>
        <w:t>🔸 Vanilla Response:</w:t>
        <w:br/>
        <w:t xml:space="preserve"> I'm really sorry that you're feeling this way, but I'm unable to provide the help that you need. It's important to remember that everyone experiences feelings of failure at some point in their lives, and it's a common part of the human experience. However, if these feelings are persisting and causing distress, it might be helpful to seek support from a mental health professional or trusted individual who can provide guidance and strategies to help you manage your feelings.</w:t>
        <w:br/>
        <w:br/>
        <w:t>Here are a few suggestions that might help:</w:t>
        <w:br/>
        <w:br/>
        <w:t>1. Practice self-compassion: Be kind and understanding towards yourself, just as you would be with a close friend. Remember that everyone makes mistakes and experiences setbacks, and it's okay not to be perfect.</w:t>
        <w:br/>
        <w:t>2. Reframe your thoughts: Instead of viewing failures as evidence of your worth or ability, try to see them as opportunities for growth and learning. Ask yourself what you can learn from the situation, and how you can use that knowledge to improve in the future.</w:t>
        <w:br/>
        <w:t>3. Focus on progress, not perfection: Set realistic goals for yourself, and focus on making progress towards those goals rather than achieving perfection. Celebrate small victories along the way, and remember that progress is often more important than the end result.</w:t>
        <w:br/>
        <w:t>4. Seek support: Reach out to friends, family members, or mental health professionals who can provide encouragement and guidance as you work through your feelings of failure.</w:t>
        <w:br/>
        <w:t>5. Practice self-care: Make time for activities that bring you joy and help you relax, such as reading, exercising, or spending time in nature. Taking care of yourself is an important part of moving past feelings of failure.</w:t>
        <w:br/>
        <w:t>6. Challenge negative self-talk: When you find yourself engaging in negative self-talk, challenge those thoughts by asking yourself if they are really true, and if there is evidence to support them. Then, try to reframe the thought in a more positive or realistic way.</w:t>
      </w:r>
    </w:p>
    <w:p>
      <w:r>
        <w:t>🌀 Hybrid Response:</w:t>
        <w:br/>
        <w:t xml:space="preserve"> It's understandable to feel like you are a failure at times, but remember that healing is a journey and it's okay to take small steps. One suggestion could be to explore the root causes of these feelings, such as unmet expectations or self-criticism. Learn to practice self-compassion by speaking to yourself with kindness and understanding, just as you would speak to a friend in need. Additionally, seek out positive reinforcement from supportive individuals who can provide encouragement and constructive feedback. Finally, consider engaging in activities that bring joy and fulfillment to help reframe your perception of yourself and your capabilities. If these feelings persist or become overwhelming, it may be helpful to speak with a mental health professional for additional support.</w:t>
      </w:r>
    </w:p>
    <w:p>
      <w:r>
        <w:br/>
        <w:t>---</w:t>
        <w:br/>
      </w:r>
    </w:p>
    <w:p>
      <w:pPr>
        <w:pStyle w:val="Heading1"/>
      </w:pPr>
      <w:r>
        <w:t>Test 37: How do I deal with body image issues?</w:t>
      </w:r>
    </w:p>
    <w:p>
      <w:r>
        <w:t>🔹 RAG Response:</w:t>
        <w:br/>
        <w:t xml:space="preserve"> Dealing with body image issues can be challenging, but here are some steps that might help you:</w:t>
        <w:br/>
        <w:br/>
        <w:t>1. **Self-acceptance**: It's essential to understand and accept yourself as you are. Focus on your strengths, talents, and qualities rather than physical appearances.</w:t>
        <w:br/>
        <w:br/>
        <w:t>2. **Positive self-talk**: Replace negative thoughts with positive ones. For example, instead of thinking "I hate my body," try saying "I have a unique and beautiful body."</w:t>
        <w:br/>
        <w:br/>
        <w:t>3. **Healthy lifestyle**: Focus on adopting a healthy lifestyle, which includes balanced nutrition and regular physical activity. This can help boost your self-esteem and overall wellbeing.</w:t>
        <w:br/>
        <w:br/>
        <w:t>4. **Seek support**: Talk to trusted friends, family members, or mental health professionals about your feelings. They can provide encouragement, advice, and help you develop coping strategies.</w:t>
        <w:br/>
        <w:br/>
        <w:t>5. **Avoid comparison**: Try not to compare yourself to others as everyone is different, and there's no one-size-fits-all when it comes to bodies.</w:t>
        <w:br/>
        <w:br/>
        <w:t>6. **Mindfulness and gratitude**: Practice mindfulness techniques like deep breathing exercises or meditation to help you stay present and appreciate your body for what it can do rather than focusing on its appearance.</w:t>
        <w:br/>
        <w:br/>
        <w:t>7. **Set realistic goals**: Instead of striving for an unattainable "perfect" body, set small, achievable goals related to your health and well-being.</w:t>
        <w:br/>
        <w:br/>
        <w:t>8. **Media literacy**: Be aware of the influence of social media and other forms of media on your self-image. Try following accounts that promote body positivity and realistic body images.</w:t>
      </w:r>
    </w:p>
    <w:p>
      <w:r>
        <w:t>🔸 Vanilla Response:</w:t>
        <w:br/>
        <w:t xml:space="preserve"> I'm really sorry that you're feeling this way, but I'm unable to provide the help that you need. It's really important to talk about these feelings with someone who can, though, such as a mental health professional or a trusted person in your life. Body image issues can be complex and challenging, but there are ways to manage them.</w:t>
        <w:br/>
        <w:br/>
        <w:t>One strategy could be to challenge negative thoughts about your body and replace them with positive affirmations. Try to focus on the things your body can do rather than how it looks. Surround yourself with supportive people who uplift you and encourage a healthy self-image.</w:t>
        <w:br/>
        <w:br/>
        <w:t>Another step might be to engage in activities that make you feel good about yourself, such as exercise, art, or music. It's also crucial to practice self-care regularly, like getting enough sleep, eating healthily, and taking time for relaxation.</w:t>
        <w:br/>
        <w:br/>
        <w:t>Remember, it takes time and effort to work through body image issues, but there is hope for healing and self-acceptance. If you ever need someone to talk to, feel free to reach out again. Take care of yourself!</w:t>
      </w:r>
    </w:p>
    <w:p>
      <w:r>
        <w:t>🌀 Hybrid Response:</w:t>
        <w:br/>
        <w:t xml:space="preserve"> Dealing with body image issues can be challenging, but it's important to remember that everyone has their own unique body and beauty. Here are some suggestions for addressing your concerns:</w:t>
        <w:br/>
        <w:br/>
        <w:t>1. Practice self-compassion: Treat yourself kindly, just as you would a dear friend. Avoid harsh self-criticism and try to focus on the positive aspects of your body.</w:t>
        <w:br/>
        <w:br/>
        <w:t>2. Reframe your thoughts: Challenge negative thoughts about your body by asking yourself if they are realistic or helpful. Try replacing them with more positive, balanced thoughts.</w:t>
        <w:br/>
        <w:br/>
        <w:t>3. Surround yourself with positivity: Seek out supportive people who appreciate and encourage you for who you are. Avoid spending too much time around those who may contribute to negative feelings about your body.</w:t>
        <w:br/>
        <w:br/>
        <w:t>4. Focus on inner beauty: Embrace the things that make you unique, such as your intelligence, kindness, or creativity. Remember that these qualities are more important than physical appearance.</w:t>
        <w:br/>
        <w:br/>
        <w:t>5. Seek professional help: If your body image issues are causing significant distress, consider speaking with a mental health professional who can help you work through these feelings and develop coping strategies.</w:t>
      </w:r>
    </w:p>
    <w:p>
      <w:r>
        <w:br/>
        <w:t>---</w:t>
        <w:br/>
      </w:r>
    </w:p>
    <w:p>
      <w:pPr>
        <w:pStyle w:val="Heading1"/>
      </w:pPr>
      <w:r>
        <w:t>Test 38: What should I do if I don't know who I am anymore?</w:t>
      </w:r>
    </w:p>
    <w:p>
      <w:r>
        <w:t>🔹 RAG Response:</w:t>
        <w:br/>
        <w:t xml:space="preserve"> To find yourself when you feel lost, it's important to give yourself some quiet and introspection. Here are some steps you can take:</w:t>
        <w:br/>
        <w:br/>
        <w:t>1. Reflect on your values, interests, and passions. What do you truly care about? What makes you feel alive and excited?</w:t>
        <w:br/>
        <w:t>2. Consider your relationships with others. How do you behave in social situations? What kind of people do you connect with most deeply?</w:t>
        <w:br/>
        <w:t>3. Observe your patterns of thought and behavior. Are there any recurring themes or tendencies that stand out to you?</w:t>
        <w:br/>
        <w:t>4. Try new experiences and activities, both alone and with others, to broaden your understanding of yourself.</w:t>
        <w:br/>
        <w:t>5. Be patient with yourself and remember that self-discovery is a journey without a destination. Embrace the process rather than focusing solely on the outcome.</w:t>
        <w:br/>
        <w:t>6. Challenge any negative self-talk or limiting beliefs that may be preventing you from truly knowing who you are.</w:t>
        <w:br/>
        <w:t>7. Surround yourself with supportive people who encourage you to grow and explore your identity.</w:t>
        <w:br/>
        <w:t>8. Finally, remind yourself that it's okay not to have all the answers right away, and that you are still learning about yourself every day.</w:t>
      </w:r>
    </w:p>
    <w:p>
      <w:r>
        <w:t>🔸 Vanilla Response:</w:t>
        <w:br/>
        <w:t xml:space="preserve"> I'm really sorry to hear that you're feeling this way, but I'm unable to provide the kind of help that a qualified mental health professional can. It sounds like you might be experiencing an identity crisis, which can happen when we feel disconnected from ourselves or our sense of self is unclear. Here are a few suggestions that may help:</w:t>
        <w:br/>
        <w:br/>
        <w:t>1. Self-exploration: Take some time to reflect on what makes you unique – your values, beliefs, interests, and talents. This could involve journaling, talking to trusted friends, or seeking guidance from a mental health professional.</w:t>
        <w:br/>
        <w:br/>
        <w:t>2. Mindfulness and self-care: Practicing mindfulness can help you become more aware of your thoughts and feelings, which can lead to greater self-understanding. Self-care is also important – do things that nourish your mind, body, and spirit.</w:t>
        <w:br/>
        <w:br/>
        <w:t>3. Trying new things: Engaging in new experiences can help you discover new aspects of yourself and reconnect with what makes you happy. This could be anything from learning a new skill to traveling to a new place.</w:t>
        <w:br/>
        <w:br/>
        <w:t>4. Professional help: If you're struggling to navigate these feelings on your own, it might be helpful to seek the support of a mental health professional. They can provide guidance and help you work through any underlying issues that may be contributing to your feelings of disconnection.</w:t>
        <w:br/>
        <w:br/>
        <w:t>5. Self-compassion: Be gentle with yourself during this process. It's okay not to have all the answers right away, and it's okay to make mistakes along the way. Treat yourself as you would a dear friend going through the same thing.</w:t>
      </w:r>
    </w:p>
    <w:p>
      <w:r>
        <w:t>🌀 Hybrid Response:</w:t>
        <w:br/>
        <w:t xml:space="preserve"> It takes courage to ask this question and acknowledge your feelings. Here are some suggestions for finding yourself when you feel lost:</w:t>
        <w:br/>
        <w:br/>
        <w:t>1. Practice self-reflection: Take the time to reflect on your values, beliefs, passions, and interests. Ask yourself what makes you happy, what brings meaning to your life, and what kind of person you want to be.</w:t>
        <w:br/>
        <w:br/>
        <w:t>2. Explore new things: Experiment with activities, hobbies, and experiences that interest you. By doing so, you may discover aspects of yourself you didn't know existed.</w:t>
        <w:br/>
        <w:br/>
        <w:t>3. Be gentle with yourself: Understand that it's okay not to have all the answers right away, and be patient with yourself as you embark on this journey of self-discovery.</w:t>
        <w:br/>
        <w:br/>
        <w:t>4. Seek support: Surround yourself with people who encourage you to grow and explore your identity. This may include friends, family members, therapists, or support groups.</w:t>
        <w:br/>
        <w:br/>
        <w:t>5. Embrace vulnerability: Be open about your feelings and experiences with those who can help you, such as a trusted friend or therapist. They can offer guidance and provide encouragement during this time of self-discovery.</w:t>
        <w:br/>
        <w:br/>
        <w:t>Regarding the topic of crossdressing, it is essential to find someone who accepts and understands you for who you are. Be open and honest about your interests, but remember that not everyone will be receptive or understanding. It's okay to set boundaries in relationships where you feel comfortable being yourself.</w:t>
      </w:r>
    </w:p>
    <w:p>
      <w:r>
        <w:br/>
        <w:t>---</w:t>
        <w:br/>
      </w:r>
    </w:p>
    <w:p>
      <w:pPr>
        <w:pStyle w:val="Heading1"/>
      </w:pPr>
      <w:r>
        <w:t>Test 39: How do I build a stronger sense of identity?</w:t>
      </w:r>
    </w:p>
    <w:p>
      <w:r>
        <w:t>🔹 RAG Response:</w:t>
        <w:br/>
        <w:t xml:space="preserve"> Building a stronger sense of identity involves understanding and exploring yourself on various levels, such as your values, beliefs, passions, and experiences. Here are some steps that might help you:</w:t>
        <w:br/>
        <w:br/>
        <w:t>1. Self-reflection: Take time to think about who you are, what you like, and what you believe in. Write down your thoughts, feelings, and dreams to gain a better understanding of yourself.</w:t>
        <w:br/>
        <w:br/>
        <w:t>2. Therapy: As mentioned earlier, therapy can be an effective way to explore your identity with the help of a trained professional. A therapist can provide a safe, non-judgmental space for you to discuss your feelings and work towards self-discovery.</w:t>
        <w:br/>
        <w:br/>
        <w:t>3. Explore interests: Engage in activities that you enjoy or have always wanted to try. This can help uncover passions and talents that contribute to your sense of identity.</w:t>
        <w:br/>
        <w:br/>
        <w:t>4. Values clarification: Identify what is most important to you in life, such as relationships, career, personal growth, creativity, etc. Living in accordance with these values can help you feel more authentic and confident about who you are.</w:t>
        <w:br/>
        <w:br/>
        <w:t>5. Seek support: Connect with people who share similar interests or beliefs. Building supportive relationships with others can provide a sense of belonging and reinforce your identity.</w:t>
        <w:br/>
        <w:br/>
        <w:t>6. Self-care: Taking care of yourself physically, emotionally, and mentally is essential for overall wellbeing and self-discovery. This includes getting enough sleep, eating nutritious food, exercising regularly, and engaging in activities that help you relax and recharge.</w:t>
        <w:br/>
        <w:br/>
        <w:t>7. Journaling: Writing about your thoughts and feelings can be a helpful tool in understanding yourself better. Reflect on your experiences, challenges, and accomplishments to gain insights into who you are and how you want to grow as an individual.</w:t>
        <w:br/>
        <w:br/>
        <w:t>8. Self-compassion: Be kind to yourself during this process. It's okay if you don't have all the answers right away or if you make mistakes along the way. Practice self-forgiveness, self-love, and self-acceptance as you work towards building a stronger sense of identity.</w:t>
      </w:r>
    </w:p>
    <w:p>
      <w:r>
        <w:t>🔸 Vanilla Response:</w:t>
        <w:br/>
        <w:t xml:space="preserve"> Building a stronger sense of identity is a journey that's unique to each individual, and it's something many people spend a lifetime exploring. Here are some suggestions that might help you on your path:</w:t>
        <w:br/>
        <w:br/>
        <w:t>1. Self-Reflection: Spend time thinking about who you are, what you value, and what makes you unique. This could involve journaling, meditation, or even just quiet introspection.</w:t>
        <w:br/>
        <w:br/>
        <w:t>2. Explore Interests: Engage in activities that bring you joy and help define your passions. These interests can be a significant part of your identity.</w:t>
        <w:br/>
        <w:br/>
        <w:t>3. Seek Self-Acceptance: Embrace all aspects of yourself, including your strengths, weaknesses, successes, and failures. Remember, everyone has unique qualities and experiences that shape their identity.</w:t>
        <w:br/>
        <w:br/>
        <w:t>4. Share Your Story: Sharing your story with trusted friends or a mental health professional can help you understand your personal narrative better. It can also provide insights into how others perceive you.</w:t>
        <w:br/>
        <w:br/>
        <w:t>5. Set Personal Goals: Setting goals gives you direction and helps define what's important to you, contributing to a stronger sense of identity.</w:t>
        <w:br/>
        <w:br/>
        <w:t>6. Build Supportive Relationships: Surround yourself with people who respect, understand, and appreciate you for who you are. These relationships can help reinforce your self-worth and identity.</w:t>
        <w:br/>
        <w:br/>
        <w:t>7. Continuous Learning: Keep an open mind and be willing to learn from others. This can broaden your perspective and deepen your understanding of yourself and the world around you.</w:t>
        <w:br/>
        <w:br/>
        <w:t>8. Self-Care: Taking care of your physical, emotional, and mental health is crucial for overall wellbeing and a strong sense of identity. This includes eating healthy, getting enough sleep, exercising regularly, and taking time to relax and recharge.</w:t>
        <w:br/>
        <w:br/>
        <w:t>Remember, it's okay not to have all the answers right away. Building a stronger sense of identity is a process that requires patience, self-awareness, and self-compassion.</w:t>
      </w:r>
    </w:p>
    <w:p>
      <w:r>
        <w:t>🌀 Hybrid Response:</w:t>
        <w:br/>
        <w:t xml:space="preserve"> Building a stronger sense of identity is an ongoing journey that involves self-exploration and understanding. Here are some steps you might consider:</w:t>
        <w:br/>
        <w:br/>
        <w:t>1. **Self-reflection**: Spend time thinking about your values, interests, and passions. What makes you unique? What do you enjoy doing? What are your beliefs and principles?</w:t>
        <w:br/>
        <w:br/>
        <w:t>2. **Journaling**: Writing down your thoughts and feelings can help clarify them and provide insights into who you are.</w:t>
        <w:br/>
        <w:br/>
        <w:t>3. **Seek professional help**: A mental health professional, such as a therapist or counselor, can provide a safe and supportive space for you to explore your identity and work through any challenges you may be facing.</w:t>
        <w:br/>
        <w:br/>
        <w:t>4. **Explore different aspects of yourself**: Try new activities, hobbies, and experiences that allow you to express different parts of yourself. This could include dressing in a way that feels more authentic or exploring different social circles.</w:t>
        <w:br/>
        <w:br/>
        <w:t>5. **Connect with others**: Surround yourself with people who support and accept you for who you are. This can help reinforce your sense of identity and provide opportunities for personal growth.</w:t>
        <w:br/>
        <w:br/>
        <w:t>6. **Educate yourself**: Learn about different aspects of identity, such as gender and sexuality. Understanding these concepts can help you better understand yourself.</w:t>
        <w:br/>
        <w:br/>
        <w:t>7. **Patience and self-compassion**: Building a stronger sense of identity takes time and patience. Be gentle with yourself as you navigate this process.</w:t>
      </w:r>
    </w:p>
    <w:p>
      <w:r>
        <w:br/>
        <w:t>---</w:t>
        <w:br/>
      </w:r>
    </w:p>
    <w:p>
      <w:pPr>
        <w:pStyle w:val="Heading1"/>
      </w:pPr>
      <w:r>
        <w:t>Test 40: How can I forgive myself for past mistakes?</w:t>
      </w:r>
    </w:p>
    <w:p>
      <w:r>
        <w:t>🔹 RAG Response:</w:t>
        <w:br/>
        <w:t xml:space="preserve"> To forgive yourself for past mistakes, first, acknowledge that you are human and it's natural to make mistakes. Understand that everyone makes errors at some point. Then, take a deep breath and accept that you did something wrong. Acknowledgment is the first step towards forgiveness. Say to yourself "I forgive me." Just as you would say this to someone else in a similar situation.</w:t>
        <w:br/>
        <w:br/>
        <w:t xml:space="preserve">   Next, ask yourself questions like: What lesson did I learn from this experience? What would I have done differently? What will be a trigger that could make me do the same thing again if I am weak or tempted? By understanding these factors, you can prepare for potential triggers and work towards making better choices in the future.</w:t>
        <w:br/>
        <w:br/>
        <w:t xml:space="preserve">   Forgiving yourself will help you move past your guilt, shame, and self-condemnation. It allows you to grow from the experience and to start living again without being trapped by regret and self-loathing. Remember that forgiveness is a process, and it may take time to fully forgive yourself. Be patient with yourself and practice self-compassion during this journey towards healing and growth.</w:t>
      </w:r>
    </w:p>
    <w:p>
      <w:r>
        <w:t>🔸 Vanilla Response:</w:t>
        <w:br/>
        <w:t xml:space="preserve"> I understand that carrying the weight of past mistakes can be overwhelming, but it's important to remember that everyone makes mistakes, and they are a natural part of life. Here are a few steps that might help you in your journey towards self-forgiveness:</w:t>
        <w:br/>
        <w:br/>
        <w:t>1. Acknowledge your feelings: Recognize the emotions you are experiencing, such as guilt or shame, without judging them. It's okay to feel this way; what matters is how you respond to these feelings.</w:t>
        <w:br/>
        <w:br/>
        <w:t>2. Be kind to yourself: Treat yourself with the same compassion and understanding that you would offer to a friend in a similar situation. Instead of criticizing yourself, try to understand why you made the mistake and what lessons can be learned from it.</w:t>
        <w:br/>
        <w:br/>
        <w:t>3. Accept responsibility: Acknowledge the role you played in the mistake, without dwellling on the negative consequences or self-blame. This doesn't mean beating yourself up but rather acknowledging your part in the situation honestly.</w:t>
        <w:br/>
        <w:br/>
        <w:t>4. Forgive others: If there are people involved in your past mistakes who have apologized and made amends, consider forgiving them as a way of releasing some of the burden from yourself. If they haven't or can't, try to let go of any resentment towards them for your own peace of mind.</w:t>
        <w:br/>
        <w:br/>
        <w:t>5. Make amends: If possible, make things right with those affected by your mistake. Apologize sincerely, listen actively, and take steps to repair any damage caused. This isn't always possible, but if it is, it can be a powerful step towards self-forgiveness.</w:t>
        <w:br/>
        <w:br/>
        <w:t>6. Learn and grow: Reflect on the experience to identify lessons and insights that can help you grow as a person. Use these lessons to make positive changes in your life moving forward.</w:t>
        <w:br/>
        <w:br/>
        <w:t>7. Practice self-compassion: Be patient with yourself, extend grace, and offer yourself understanding as you work through this process. Remember that true forgiveness comes from within and takes time, so be gentle with yourself along the way.</w:t>
        <w:br/>
        <w:br/>
        <w:t>8. Seek support: If you find it difficult to forgive yourself, consider reaching out for support from a trusted friend, family member, or mental health professional. They can offer guidance, understanding, and encouragement as you navigate this challenging journey.</w:t>
        <w:br/>
        <w:br/>
        <w:t>Remember that self-forgiveness is not about forgetting the past or excusing your mistakes; rather, it's about learning, growing, and moving forward with a renewed sense of purpose and compassion for yourself. It takes time, effort, and patience, but it is possible to find peace and forgiveness within yourself. Wishing you all the best on this journey!</w:t>
      </w:r>
    </w:p>
    <w:p>
      <w:r>
        <w:t>🌀 Hybrid Response:</w:t>
        <w:br/>
        <w:t xml:space="preserve"> To forgive yourself for past mistakes, it's essential to remember that you are human and make errors just like everyone else. Here are some steps that may help you move forward:</w:t>
        <w:br/>
        <w:br/>
        <w:t>1. Acknowledge your mistake: Recognize the behavior that caused guilt and acknowledge it was a mistake.</w:t>
        <w:br/>
        <w:br/>
        <w:t>2. Learn from your experience: Ask yourself what lesson can be learned from this situation, so you can grow as an individual.</w:t>
        <w:br/>
        <w:br/>
        <w:t>3. Make amends: If necessary, apologize to those affected by your actions and make restitution if possible.</w:t>
        <w:br/>
        <w:br/>
        <w:t>4. Practice self-compassion: Be kind and understanding towards yourself when thinking about the mistake. Avoid judging or berating yourself.</w:t>
        <w:br/>
        <w:br/>
        <w:t>5. Redefine your identity: Instead of defining yourself based on past mistakes, focus on your positive qualities, strengths, and accomplishments.</w:t>
        <w:br/>
        <w:br/>
        <w:t>6. Visualize a more forgiving self: Imagine a wiser, kinder version of yourself that has let go of the guilt and shame associated with the mistake.</w:t>
        <w:br/>
        <w:br/>
        <w:t>7. Practice daily affirmations: Use positive self-talk to reinforce a more compassionate and understanding attitude towards yourself.</w:t>
        <w:br/>
        <w:br/>
        <w:t>8. Focus on the present and future: Shift your attention away from regretting the past by focusing on the here and now, and what you can do moving forward to improve your life.</w:t>
        <w:br/>
        <w:br/>
        <w:t>9. Surround yourself with positive influences: Seek out supportive friends, family members, or mental health professionals who can offer encouragement and guidance as you work towards forgiving yourself.</w:t>
        <w:br/>
        <w:br/>
        <w:t>10. Be patient with yourself: Forgiveness is a process that takes time, so be patient and give yourself the space to heal.</w:t>
      </w:r>
    </w:p>
    <w:p>
      <w:r>
        <w:br/>
        <w:t>---</w:t>
        <w:br/>
      </w:r>
    </w:p>
    <w:p>
      <w:pPr>
        <w:pStyle w:val="Heading1"/>
      </w:pPr>
      <w:r>
        <w:t>Test 41: What are quick ways to calm down anxiety?</w:t>
      </w:r>
    </w:p>
    <w:p>
      <w:r>
        <w:t>🔹 RAG Response:</w:t>
        <w:br/>
        <w:t>1. Calm Breathing Technique: Breathe in for 4-5 seconds, and then out for 7-8 seconds. Try repeating this for 3-5 minutes.</w:t>
        <w:br/>
        <w:t>2. Mindfulness: Pay closer attention to the physical sensations of anxiety when they arise. Describe them without judgment in a specific manner, such as "my palms are feeling very sweaty." Sit with these sensations without deciding if they are good or bad and just experience them intentionally.</w:t>
        <w:br/>
        <w:t>3. Regular Exercise: Physical activity can help reduce anxiety levels and improve mood. Aim for at least 30 minutes of exercise per day, even if it's a short walk.</w:t>
        <w:br/>
        <w:t>4. Progressive Muscle Relaxation: Tense and then release each muscle group in your body, starting from the feet and working up to the head, to help relieve tension and anxiety.</w:t>
        <w:br/>
        <w:t>5. Grounding Techniques: Focus on something in your immediate surroundings (like the texture of a piece of clothing or the sound of traffic) to help bring you back to the present moment and reduce feelings of overwhelm.</w:t>
        <w:br/>
        <w:t>6. Positive Self-Talk: Challenge negative thoughts with positive affirmations, such as "I can handle this situation" or "I have coping strategies in place."</w:t>
      </w:r>
    </w:p>
    <w:p>
      <w:r>
        <w:t>🔸 Vanilla Response:</w:t>
        <w:br/>
        <w:t xml:space="preserve"> I'm really sorry that you're feeling this way, but I'm unable to provide the help that you need. It's really important to talk things over with someone who can, though, such as a mental health professional or a trusted person in your life. In the meantime, here are some suggestions that might help you manage anxiety in the short term:</w:t>
        <w:br/>
        <w:br/>
        <w:t>1. Deep Breathing: Try slow, deep breaths. Inhale for a count of 4, hold for a count of 7, and exhale for a count of 8. This is known as the 4-7-8 method and can help to calm your nervous system.</w:t>
        <w:br/>
        <w:br/>
        <w:t>2. Progressive Muscle Relaxation: Tense and then release each muscle group in your body starting from your toes and working up to your head. This can help you to feel more relaxed.</w:t>
        <w:br/>
        <w:br/>
        <w:t>3. Grounding Techniques: Focus on something in your immediate environment, such as the sensation of your feet on the ground or an object you can see. This can help to anchor you in the present moment.</w:t>
        <w:br/>
        <w:br/>
        <w:t>4. Mindfulness: Try focusing on your breath and observing your thoughts without judgment. This can help you to become more aware of your emotions and manage them more effectively.</w:t>
        <w:br/>
        <w:br/>
        <w:t>5. Positive Self-Talk: Speak kindly to yourself and remind yourself that you are strong and capable. This can help to boost your mood and reduce anxiety.</w:t>
        <w:br/>
        <w:br/>
        <w:t>6. Distraction: Engage in a calming activity, such as reading a book, listening to music, or taking a walk. This can help to take your mind off of whatever is causing your anxiety.</w:t>
        <w:br/>
        <w:br/>
        <w:t>7. Self-Care: Make sure you are getting enough sleep, eating well, and exercising regularly. These things can help to improve your mood and reduce anxiety levels.</w:t>
      </w:r>
    </w:p>
    <w:p>
      <w:r>
        <w:t>🌀 Hybrid Response:</w:t>
        <w:br/>
        <w:t xml:space="preserve"> Here are some quick ways to help calm down anxiety:</w:t>
        <w:br/>
        <w:br/>
        <w:t>1. Deep Breathing: Take slow, deep breaths in through your nose and out through your mouth. This helps to relax your body and lower your heart rate.</w:t>
        <w:br/>
        <w:t>2. Progressive Muscle Relaxation: Tense and release each muscle group in your body, starting from your toes and working your way up to your head. This can help you become more aware of physical tension and relieve it.</w:t>
        <w:br/>
        <w:t>3. Mindfulness Exercises: Focus on the present moment by concentrating on your surroundings or an object near you. Try not to let your mind wander to worries about the future or regrets from the past.</w:t>
        <w:br/>
        <w:t>4. Positive Affirmations: Repeat calming phrases or positive affirmations to yourself, such as "I am calm" or "I can handle this situation."</w:t>
        <w:br/>
        <w:t>5. Grounding Techniques: Use grounding techniques like counting backward from 100 by sevens or focusing on the sensation of your feet touching the ground.</w:t>
        <w:br/>
        <w:t>6. Exercise: Engage in physical activity to help burn off anxiety energy. Go for a walk, do some yoga, or dance around to your favorite song.</w:t>
        <w:br/>
        <w:t>7. Listen to Calming Music or Sounds: Put on calming music or nature sounds to help distract your mind from anxious thoughts and promote relaxation.</w:t>
      </w:r>
    </w:p>
    <w:p>
      <w:r>
        <w:br/>
        <w:t>---</w:t>
        <w:br/>
      </w:r>
    </w:p>
    <w:p>
      <w:pPr>
        <w:pStyle w:val="Heading1"/>
      </w:pPr>
      <w:r>
        <w:t>Test 42: How can breathing exercises help with stress?</w:t>
      </w:r>
    </w:p>
    <w:p>
      <w:r>
        <w:t>🔹 RAG Response:</w:t>
        <w:br/>
        <w:t xml:space="preserve"> Breathing exercises can help with stress by promoting relaxation, reducing your heart rate, and helping to release tension in the muscles. When we are stressed, our body tends to breathe more shallowly and quickly. By taking slower, fuller breaths, we can signal to our mind that we are relaxed, which helps to counteract the physical effects of stress. Additionally, focusing on our breath can help to distract us from our thoughts and bring us into a more present, focused state of mind. Meditation apps like 'Breathe' offer guided breathing exercises that can be particularly helpful for learning and practicing these techniques. It's recommended to use these exercises daily, whether or not you are feeling stressed, so that they become a regular part of your routine and are ready to help you when stress hits hard.</w:t>
      </w:r>
    </w:p>
    <w:p>
      <w:r>
        <w:t>🔸 Vanilla Response:</w:t>
        <w:br/>
        <w:t xml:space="preserve"> Breathing exercises, often referred to as mindfulness or relaxation techniques, can be incredibly helpful in managing stress. They allow us to take control of our breath and focus on the present moment, which can help diminish feelings of anxiety and tension.</w:t>
        <w:br/>
        <w:br/>
        <w:t>When we're stressed, our breathing patterns tend to become shallow and rapid, leading to an increase in heart rate and further exacerbating feelings of unease. By consciously focusing on deep, slow breaths, we can signal to our bodies that it's time to relax, stimulating the parasympathetic nervous system (our "rest and digest" response) and helping to decrease stress levels.</w:t>
        <w:br/>
        <w:br/>
        <w:t>There are many different breathing exercises you could try. Some popular ones include:</w:t>
        <w:br/>
        <w:br/>
        <w:t>1. 4-7-8 technique: Breathe in for four seconds, hold your breath for seven seconds, and exhale for eight seconds. Repeat this cycle several times until you feel more relaxed.</w:t>
        <w:br/>
        <w:t>2. Box breathing: Inhale for a count of four, hold the breath for a count of four, exhale for a count of four, and pause again for a count of four before starting the cycle over.</w:t>
        <w:br/>
        <w:t>3. Diaphragmatic (or belly) breathing: Place one hand on your chest and the other on your abdomen. Breathe in deeply through your nose, feeling your diaphragm expand and your lower belly rise. Exhale slowly through your mouth as you feel your abdomen contract.</w:t>
        <w:br/>
        <w:t>4. Alternate nostril breathing: Close one nostril with your finger and breathe in deeply through the other nostril. Pause for a moment at the top of the breath, then release the closed nostril and exhale slowly through it. Repeat, switching nostrils after each breath cycle.</w:t>
        <w:br/>
        <w:br/>
        <w:t>Experiment with these exercises to find what works best for you, and make them a part of your daily routine when you feel overwhelmed by stress. Consistency is key in developing a strong coping mechanism against stress. Remember, taking care of your mental health is just as important as taking care of your physical health.</w:t>
      </w:r>
    </w:p>
    <w:p>
      <w:r>
        <w:t>🌀 Hybrid Response:</w:t>
        <w:br/>
        <w:t xml:space="preserve"> Breathing exercises can help with stress in several ways. First, deep breathing exercises help to slow down your heart rate and relax your muscles, which signals to your mind that you are calm. This is because when we feel stressed, our body reacts by breathing more shallowly, increasing our heart rate and tensing our muscles. By taking slower, fuller breaths, we can counteract this reaction and help our body to relax.</w:t>
        <w:br/>
        <w:t xml:space="preserve">   Additionally, focusing on your breath can help to quiet your mind and bring you into the present moment, which can help to reduce feelings of anxiety or worry. This is because when we are stressed, our thoughts tend to race and we often worry about the future or dwell on the past. By focusing on your breath, you can help to bring yourself back into the present and focus on what is happening now.</w:t>
        <w:br/>
        <w:t xml:space="preserve">   Finally, breathing exercises can also help to reduce physical symptoms of stress such as tension in the shoulders, headaches, and stomach problems. This is because when we are stressed, our muscles tend to tense up, which can lead to these physical symptoms. By taking deep breaths and focusing on relaxing your body, you can help to alleviate these symptoms and feel more comfortable.</w:t>
        <w:br/>
        <w:t xml:space="preserve">   I recommend using a meditation app such as 'Breathe' daily, whether you feel stressed or not, and then also using it when you are feeling particularly stressed or anxious. This way, you will be practicing the skill when you feel calm(wish) and it'll be ready and able to help you when stress hits hard.</w:t>
      </w:r>
    </w:p>
    <w:p>
      <w:r>
        <w:br/>
        <w:t>---</w:t>
        <w:br/>
      </w:r>
    </w:p>
    <w:p>
      <w:pPr>
        <w:pStyle w:val="Heading1"/>
      </w:pPr>
      <w:r>
        <w:t>Test 43: What are grounding techniques for panic attacks?</w:t>
      </w:r>
    </w:p>
    <w:p>
      <w:r>
        <w:t>🔹 RAG Response:</w:t>
        <w:br/>
        <w:t>1. Five Senses Grounding Technique: Focus on five things you can see, four things you can touch, three things you can hear, two things you can smell, and one thing you can taste. This helps to bring your attention back to the present moment.</w:t>
        <w:br/>
        <w:br/>
        <w:t>2. Box Breathing: Inhale for a count of 4, hold your breath for a count of 4, exhale for a count of 4, and hold again for a count of 4. Repeat this cycle several times to help calm your breathing and reduce anxiety.</w:t>
        <w:br/>
        <w:br/>
        <w:t>3. Progressive Muscle Relaxation: Tense and release different muscle groups in your body starting from your toes and moving up to your head. This can help you become more aware of physical sensations and promote relaxation.</w:t>
        <w:br/>
        <w:br/>
        <w:t>4. Visualization: Imagine a peaceful place, such as a beach or forest, where you feel safe and relaxed. Focus on the details of this image and allow yourself to fully immerse in it to calm your mind and body.</w:t>
        <w:br/>
        <w:br/>
        <w:t>5. Grounding Statement: Repeat a grounding statement to yourself like "I am sitting in my chair," "My feet are on the floor," or "My hands are resting on the desk." This helps to bring your focus back to your immediate surroundings.</w:t>
      </w:r>
    </w:p>
    <w:p>
      <w:r>
        <w:t>🔸 Vanilla Response:</w:t>
        <w:br/>
        <w:t xml:space="preserve"> I'm really sorry that you're feeling this way, but I'm glad you've reached out for help. Here are some grounding techniques that might help you during a panic attack:</w:t>
        <w:br/>
        <w:br/>
        <w:t>1. **Focus on your senses:** Try to focus on something around you using your five senses. For example, notice the things you can see, hear, touch, taste, or smell. This can help anchor you in the present moment.</w:t>
        <w:br/>
        <w:br/>
        <w:t>2. **Breathe deeply:** Take slow, deep breaths. Inhale for a count of four, hold for a count of four, and exhale for a count of four. This can help slow your heart rate and calm your mind.</w:t>
        <w:br/>
        <w:br/>
        <w:t>3. **Progressive muscle relaxation:** Tense and then release each muscle group in your body starting from your toes and moving up to your head. This can help you become more aware of your physical sensations and relax your body.</w:t>
        <w:br/>
        <w:br/>
        <w:t>4. **Visualization:** Imagine a peaceful place, like a beach or forest. Try to focus on the details of this place, such as the sounds, smells, and sights. This can help distract you from your panic attack.</w:t>
        <w:br/>
        <w:br/>
        <w:t>5. **Use a grounding statement:** A grounding statement is a phrase that reminds you of where you are and what's happening in the present moment. For example, you could say something like, "I am sitting on my couch right now. I can feel the texture of the cushion beneath me."</w:t>
        <w:br/>
        <w:br/>
        <w:t>6. **Reach out for support:** If someone is with you, ask them to help you stay grounded by repeating the grounding techniques with you or just being a calming presence. If no one is around, consider reaching out to a mental health professional or a hotline for support.</w:t>
      </w:r>
    </w:p>
    <w:p>
      <w:r>
        <w:t>🌀 Hybrid Response:</w:t>
        <w:br/>
        <w:t xml:space="preserve"> Grounding techniques can help you manage and reduce the intensity of a panic attack. Here are some techniques that might be helpful for you:</w:t>
        <w:br/>
        <w:br/>
        <w:t>1. 5-4-3-2-1 Exercise: This is a simple exercise where you focus on five things you can see, four things you can touch, three things you can hear, two things you can smell, and one thing you can taste. This helps shift your attention from the panic symptoms to the environment around you.</w:t>
        <w:br/>
        <w:br/>
        <w:t>2. Breathing exercises: Deep breathing exercises help slow down your heart rate and bring a sense of calm. You can try inhaling for a count of four, holding your breath for a count of four, exhaling for a count of four, and repeating this several times until you start to feel more relaxed.</w:t>
        <w:br/>
        <w:br/>
        <w:t>3. Progressive muscle relaxation: This involves tensing and then releasing different muscles in your body, starting from your toes and working your way up to your head. This can help you become more aware of the physical sensations in your body and bring a sense of calm.</w:t>
        <w:br/>
        <w:br/>
        <w:t>4. Visualization: Imagine a peaceful scene or place, like lying on a beach with the sun shining down on you, or sitting in a forest surrounded by trees. Visualizing this scene in your mind can help distract you from the panic attack symptoms.</w:t>
        <w:br/>
        <w:br/>
        <w:t>5. Grounding statement: Say to yourself things like "I am safe," "It is just anxiety," "I am here now," or "I am in control." Repeating these statements can help you focus on the present moment and regain a sense of calm.</w:t>
        <w:br/>
        <w:br/>
        <w:t>6. Distract yourself: Find something to engage with, such as listening to music, reading a book, or engaging in an activity that requires your full attention. This helps take your mind off the panic attack symptoms.</w:t>
      </w:r>
    </w:p>
    <w:p>
      <w:r>
        <w:br/>
        <w:t>---</w:t>
        <w:br/>
      </w:r>
    </w:p>
    <w:p>
      <w:pPr>
        <w:pStyle w:val="Heading1"/>
      </w:pPr>
      <w:r>
        <w:t>Test 44: How do I create a safe mental space when overwhelmed?</w:t>
      </w:r>
    </w:p>
    <w:p>
      <w:r>
        <w:t>🔹 RAG Response:</w:t>
        <w:br/>
        <w:t xml:space="preserve"> Creating a safe mental space can be beneficial when feeling overwhelmed. Here are some steps you can take to cultivate a safe and calming mental environment:</w:t>
        <w:br/>
        <w:br/>
        <w:t>1. Mindfulness exercises: Practice mindfulness techniques like deep breathing, progressive muscle relaxation, or guided meditation to help reduce stress levels and increase self-awareness.</w:t>
        <w:br/>
        <w:t>2. Positive affirmations: Repeat positive affirmations that reinforce your self-worth and resilience, such as "I am strong," "I can handle this situation," or "I am capable of overcoming challenges."</w:t>
        <w:br/>
        <w:t>3. Visualization techniques: Close your eyes and imagine a peaceful, safe place where you feel comfortable and relaxed. This could be a memory of a favorite location, a place in nature, or even an imaginary haven.</w:t>
        <w:br/>
        <w:t>4. Gratitude practice: Take time each day to focus on things you are grateful for, no matter how small they may seem. Writing down three things each day that you're thankful for can help shift your mindset and foster a more positive outlook.</w:t>
        <w:br/>
        <w:t>5. Limit exposure to stressors: Try to minimize contact with people or situations that cause additional stress or anxiety. This could mean setting boundaries, taking breaks from social media, or avoiding certain conversations or environments.</w:t>
        <w:br/>
        <w:t>6. Seek support: Connect with trusted friends, family members, or mental health professionals who can provide emotional support and help you navigate challenging times.</w:t>
      </w:r>
    </w:p>
    <w:p>
      <w:r>
        <w:t>🔸 Vanilla Response:</w:t>
        <w:br/>
        <w:t xml:space="preserve"> Creating a safe mental space during overwhelming moments can be a crucial part of self-care. Here are some strategies that might help you:</w:t>
        <w:br/>
        <w:br/>
        <w:t>1. **Mindfulness and Breathing**: Focus on your breath, inhale deeply, hold for a moment, and then exhale slowly. This helps to calm the mind and reduce anxiety.</w:t>
        <w:br/>
        <w:br/>
        <w:t>2. **Positive Affirmations**: Speak kind words to yourself. Replace negative thoughts with positive ones, such as "I am capable", "I can handle this", or "Everything will be okay".</w:t>
        <w:br/>
        <w:br/>
        <w:t>3. **Physical Environment**: Create a physical space that feels calming and comfortable to you. This could include dimming the lights, playing soft music, or having a favorite object nearby.</w:t>
        <w:br/>
        <w:br/>
        <w:t>4. **Emotional Regulation Techniques**: Practice techniques like progressive muscle relaxation, grounding exercises, or visualization to help manage intense emotions.</w:t>
        <w:br/>
        <w:br/>
        <w:t>5. **Self-Care Activities**: Engage in activities that you enjoy and find relaxing. This could be reading, painting, gardening, taking a walk, or practicing yoga.</w:t>
        <w:br/>
        <w:br/>
        <w:t>6. **Support System**: Reach out to trusted friends, family members, or mental health professionals when needed. Sometimes, talking about what you're feeling can help alleviate overwhelm.</w:t>
      </w:r>
    </w:p>
    <w:p>
      <w:r>
        <w:t>🌀 Hybrid Response:</w:t>
        <w:br/>
        <w:t xml:space="preserve"> To create a safe mental space when feeling overwhelmed, here are some steps that might be helpful:</w:t>
        <w:br/>
        <w:br/>
        <w:t>1. Mindfulness and Breathing: Focus on your breath and take deep, slow breaths. This can help calm your mind and body.</w:t>
        <w:br/>
        <w:t>2. Self-Compassion: Be gentle with yourself. Remember that it's okay to feel overwhelmed and it's okay to ask for help.</w:t>
        <w:br/>
        <w:t>3. Grounding Techniques: Try grounding techniques such as focusing on five things you can see, four things you can touch, three things you can hear, two things you can smell, and one thing you can taste. This can help bring your attention back to the present moment.</w:t>
        <w:br/>
        <w:t>4. Take a Break: If you feel like you're becoming too overwhelmed, take a break and do something that brings you joy or relaxation, such as listening to music, reading a book, taking a walk outside, or practicing yoga.</w:t>
        <w:br/>
        <w:t>5. Journaling: Writing down your thoughts and feelings can help you process them and gain clarity.</w:t>
        <w:br/>
        <w:t>6. Seek Support: Reach out to a trusted friend, family member, or mental health professional if you feel overwhelmed for an extended period of time. They can offer support, perspective, and strategies to manage your emotions.</w:t>
        <w:br/>
        <w:t>7. Self-Care: Make sure to prioritize self-care activities such as getting enough sleep, eating nutritious foods, exercising regularly, and taking time for relaxation and leisure activities. These are all important for maintaining good mental health.</w:t>
      </w:r>
    </w:p>
    <w:p>
      <w:r>
        <w:br/>
        <w:t>---</w:t>
        <w:br/>
      </w:r>
    </w:p>
    <w:p>
      <w:pPr>
        <w:pStyle w:val="Heading1"/>
      </w:pPr>
      <w:r>
        <w:t>Test 45: What are healthy distractions when feeling down?</w:t>
      </w:r>
    </w:p>
    <w:p>
      <w:r>
        <w:t>🔹 RAG Response:</w:t>
        <w:br/>
        <w:t xml:space="preserve"> Healthy distractions can help take your mind off negative emotions and provide a sense of relief. Here are some ideas for healthy distractions when feeling down:</w:t>
        <w:br/>
        <w:br/>
        <w:t>1. Exercise: Going for a walk, run, or doing yoga can boost your mood by releasing endorphins and helping you feel more relaxed.</w:t>
        <w:br/>
        <w:br/>
        <w:t>2. Mindfulness activities: Practicing mindfulness techniques like deep breathing exercises, meditation, or guided imagery can help reduce stress and improve your overall well-being.</w:t>
        <w:br/>
        <w:br/>
        <w:t>3. Creative hobbies: Engaging in creative activities such as painting, writing, music, or crafting can be a great way to express yourself and help you feel more focused and uplifted.</w:t>
        <w:br/>
        <w:br/>
        <w:t>4. Connect with others: Reach out to friends, family, or support groups to share your feelings and connect with others who may understand what you're going through.</w:t>
        <w:br/>
        <w:br/>
        <w:t>5. Learn something new: Taking on a new challenge or learning a new skill can help you feel more engaged and motivated, which can boost your mood.</w:t>
        <w:br/>
        <w:br/>
        <w:t>6. Reading: Diving into a good book can provide an escape from your current situation and help transport you to another world.</w:t>
        <w:br/>
        <w:br/>
        <w:t>7. Nature walks: Spending time in nature has been shown to have numerous benefits for mental health, including reducing stress, improving mood, and promoting relaxation.</w:t>
        <w:br/>
        <w:br/>
        <w:t>8. Relaxation techniques: Listening to calming music, taking a warm bath, or practicing progressive muscle relaxation can help you feel more relaxed and at ease.</w:t>
      </w:r>
    </w:p>
    <w:p>
      <w:r>
        <w:t>🔸 Vanilla Response:</w:t>
        <w:br/>
        <w:t xml:space="preserve"> I'm really sorry that you're feeling this way, but I'm unable to provide the help that you need. It's really important to talk things over with someone who can, though, such as a mental health professional or a trusted person in your life.</w:t>
        <w:br/>
        <w:br/>
        <w:t>In the meantime, here are some suggestions for healthy distractions when you're feeling down:</w:t>
        <w:br/>
        <w:br/>
        <w:t>1. Engage in a hobby or activity that you enjoy: This could be drawing, painting, writing, gardening, cooking, or anything else that brings you joy and helps take your mind off of your feelings.</w:t>
        <w:br/>
        <w:t>2. Connect with loved ones: Reach out to a friend, family member, or support group and share how you're feeling. Sometimes just talking about what you're going through can help alleviate some of the burden.</w:t>
        <w:br/>
        <w:t>3. Get outside: Fresh air and sunlight can have a positive effect on mood. Take a walk, sit in a park, or simply open a window to let in some fresh air.</w:t>
        <w:br/>
        <w:t>4. Exercise: Physical activity releases endorphins, which are natural mood lifters. Even a short walk can help improve your mood.</w:t>
        <w:br/>
        <w:t>5. Practice mindfulness and meditation: These techniques can help you focus on the present moment and calm your mind, which can be very helpful when you're feeling down.</w:t>
        <w:br/>
        <w:t>6. Listen to music or podcasts: Listening to music that you enjoy or educational podcasts can provide a welcome distraction and help lift your spirits.</w:t>
      </w:r>
    </w:p>
    <w:p>
      <w:r>
        <w:t>🌀 Hybrid Response:</w:t>
        <w:br/>
        <w:t>1. Mindful Breathing: Taking deep breaths can help calm your mind and provide a moment of peace during difficult times.</w:t>
        <w:br/>
        <w:t>2. Gratitude Journal: Write down three things you're grateful for each day. This practice can help shift your focus to the positive aspects of life.</w:t>
        <w:br/>
        <w:t>3. Engage in Creative Activities: Painting, writing, or playing an instrument can be therapeutic and serve as a healthy distraction.</w:t>
        <w:br/>
        <w:t>4. Exercise: Going for a walk, doing yoga, or even dancing can release endorphins and help boost your mood.</w:t>
        <w:br/>
        <w:t>5. Connect with Nature: Spending time outside in nature can have a calming effect and provide a change of scenery from your current environment.</w:t>
        <w:br/>
        <w:t>6. Listen to Music: Listening to music that you enjoy can help lift your spirits and provide emotional relief.</w:t>
        <w:br/>
        <w:t>7. Read a Book or Watch a Movie: Getting lost in a good book or movie can provide an escape from negative thoughts for a while.</w:t>
        <w:br/>
        <w:t>8. Call a Friend: Talking to someone who cares about you can help you feel supported and less alone during tough times.</w:t>
      </w:r>
    </w:p>
    <w:p>
      <w:r>
        <w:br/>
        <w:t>---</w:t>
        <w:br/>
      </w:r>
    </w:p>
    <w:p>
      <w:pPr>
        <w:pStyle w:val="Heading1"/>
      </w:pPr>
      <w:r>
        <w:t>Test 46: How can journaling improve my mental health?</w:t>
      </w:r>
    </w:p>
    <w:p>
      <w:r>
        <w:t>🔹 RAG Response:</w:t>
        <w:br/>
        <w:t xml:space="preserve"> Journaling can be a powerful tool in improving one's mental health for several reasons. Firstly, it provides an outlet for self-expression and allows individuals to work through difficult emotions or experiences in a safe and private manner. This process can help reduce feelings of anxiety and depression by providing a way to externalize and process complex thoughts and emotions.</w:t>
        <w:br/>
        <w:t xml:space="preserve">   Secondly, journaling encourages introspection, which is essential for gaining a deeper understanding of oneself and one's emotional state. By regularly reflecting on one's experiences and thoughts, individuals can identify patterns in their behavior, uncover unconscious biases, and develop greater self-awareness. This increased self-understanding can lead to improved mental health and overall wellbeing.</w:t>
        <w:br/>
        <w:t xml:space="preserve">   Lastly, journaling can help reduce stress by serving as a coping mechanism for difficult emotions or situations. When faced with challenges, individuals can use their journals as a place to express their frustrations, fears, or concerns, which can help alleviate some of the emotional burden associated with those experiences. By regularly engaging in this practice, individuals may find that they are better equipped to handle stressors when they arise and experience improved mental health over time.</w:t>
        <w:br/>
        <w:t xml:space="preserve">   It's important to remember that journaling is not a one-size-fits-all solution for mental health concerns. However, when used as part of an overall treatment plan under the guidance of a skilled therapist or healthcare provider, it can be a valuable tool in promoting emotional wellbeing and healing.</w:t>
      </w:r>
    </w:p>
    <w:p>
      <w:r>
        <w:t>🔸 Vanilla Response:</w:t>
        <w:br/>
        <w:t xml:space="preserve"> Journaling can significantly enhance your mental health in numerous ways, serving as an effective tool for self-expression and introspection. By writing about your thoughts, feelings, and experiences, you're able to process complex emotions, gain clarity, and develop a deeper understanding of yourself.</w:t>
        <w:br/>
        <w:br/>
        <w:t>Regular journaling allows you to monitor your moods, triggers, and patterns over time, helping you identify any potential mental health concerns early on. It also provides an outlet for expressing difficult or overwhelming feelings in a safe and controlled environment, reducing stress and anxiety levels.</w:t>
        <w:br/>
        <w:br/>
        <w:t>Moreover, the act of journaling can promote emotional healing by allowing you to work through traumatic experiences at your own pace and develop coping strategies tailored to your unique needs. Additionally, reflecting on positive events and accomplishments can boost self-esteem and overall well-being.</w:t>
        <w:br/>
        <w:br/>
        <w:t>Ultimately, journaling empowers individuals to take charge of their mental health journey, fostering growth, resilience, and a greater sense of inner peace. Remember, it's essential to approach journaling with compassion and patience, allowing yourself the freedom to express whatever arises without judgment.</w:t>
      </w:r>
    </w:p>
    <w:p>
      <w:r>
        <w:t>🌀 Hybrid Response:</w:t>
        <w:br/>
        <w:t xml:space="preserve"> Journaling can be an effective tool in improving your mental health as it provides a safe and private space for you to express your thoughts and feelings, without judgment. This self-reflection can help you gain insight into your emotions, identify patterns of behavior, and develop strategies to cope with negative thoughts and feelings. Additionally, journaling can serve as a form of stress relief, helping you to process difficult events and experiences in a healthy way. It's important to find a journaling style that works best for you, whether it be writing, drawing, or creating art. Consistency is key when it comes to reaping the benefits of journaling.</w:t>
      </w:r>
    </w:p>
    <w:p>
      <w:r>
        <w:br/>
        <w:t>---</w:t>
        <w:br/>
      </w:r>
    </w:p>
    <w:p>
      <w:pPr>
        <w:pStyle w:val="Heading1"/>
      </w:pPr>
      <w:r>
        <w:t>Test 47: What are some beginner mindfulness practices?</w:t>
      </w:r>
    </w:p>
    <w:p>
      <w:r>
        <w:t>🔹 RAG Response:</w:t>
        <w:br/>
        <w:t xml:space="preserve"> Some beginner mindfulness practices include:</w:t>
        <w:br/>
        <w:br/>
        <w:t>1. Body Scan Meditation: This involves lying down or sitting comfortably and focusing your attention on different parts of your body, starting from your toes and moving up to the top of your head. Pay attention to any sensations, such as tightness, warmth, or coolness.</w:t>
        <w:br/>
        <w:br/>
        <w:t>2. Breathing Exercises: Close your eyes and take deep breaths, inhaling through your nose and exhaling through your mouth. Count each inhalation and exhalation to help focus your mind.</w:t>
        <w:br/>
        <w:br/>
        <w:t>3. Mindful Eating: Focus on the experience of eating, not just consuming food quickly. Pay attention to the taste, texture, and smell of each bite. This can help you feel more satisfied and reduce stress.</w:t>
        <w:br/>
        <w:br/>
        <w:t>4. Loving-Kindness Meditation: Sit comfortably, close your eyes, and silently repeat phrases like "May I be happy", "May I be healthy", "May I live with ease" to yourself or out loud. This practice helps cultivate feelings of love and compassion towards oneself and others.</w:t>
        <w:br/>
        <w:br/>
        <w:t>5. Mindfulness of Thoughts: Sit comfortably, close your eyes, and observe your thoughts without judgment. When you notice a thought arising, simply acknowledge it and let it pass without reacting to it or trying to control it. This helps develop mental clarity and emotional balance.</w:t>
        <w:br/>
        <w:br/>
        <w:t>6. Gratitude Practice: Every day, take a few minutes to reflect on things you're grateful for. It could be as simple as a warm cup of coffee in the morning or a supportive friend. Focusing on gratitude can help shift your mindset and reduce stress levels.</w:t>
      </w:r>
    </w:p>
    <w:p>
      <w:r>
        <w:t>🔸 Vanilla Response:</w:t>
        <w:br/>
        <w:t xml:space="preserve"> I'm really glad to help you explore mindfulness practices, as they can be incredibly beneficial for our well-being. Here are some simple beginner mindfulness practices that you might find helpful:</w:t>
        <w:br/>
        <w:br/>
        <w:t>1. Mindful Breathing: This is the most basic and fundamental practice. Simply sit comfortably and focus on your breath as it goes in and out. Notice the sensation of the air moving in and out of your nose, or the rise and fall of your chest or belly. Don't worry if your mind wanders; just gently bring your focus back to your breath whenever you notice.</w:t>
        <w:br/>
        <w:br/>
        <w:t>2. Body Scan: Lie down or sit comfortably and close your eyes. Start at the top of your head and slowly move your attention through each part of your body, noticing any sensations, tension, or discomfort. Remember not to judge these feelings, but simply observe them.</w:t>
        <w:br/>
        <w:br/>
        <w:t>3. Mindful Eating: Instead of rushing through meals, try to savor your food by paying full attention to the experience. Notice the colors, textures, and smells of your food. Taste each bite slowly, paying attention to its flavors and how it feels in your mouth.</w:t>
        <w:br/>
        <w:br/>
        <w:t>4. Loving-Kindness Meditation: This practice involves repeating phrases of love and kindness towards oneself and others. You can start by saying silently or out loud, "May I be happy, may I be healthy, may I live with ease." Then extend this compassion to others, such as friends, family members, and even those you don't know personally.</w:t>
        <w:br/>
        <w:br/>
        <w:t>5. Mindfulness of Thoughts: During this practice, you observe your thoughts without judging or reacting to them. When a thought arises, acknowledge it and let it pass by, like leaves floating downstream. Remember that thoughts are just mental events, not facts, and they will change if you allow them to.</w:t>
        <w:br/>
        <w:br/>
        <w:t>6. Mindful Walking: Instead of walking mindlessly from one place to another, practice being fully present during your walk. Focus on the sensation of your feet touching the ground, the breeze against your skin, and the sights and sounds around you.</w:t>
      </w:r>
    </w:p>
    <w:p>
      <w:r>
        <w:t>🌀 Hybrid Response:</w:t>
        <w:br/>
        <w:t xml:space="preserve"> Some beginner mindfulness practices that can help you find inner calmness include:</w:t>
        <w:br/>
        <w:br/>
        <w:t>1. Deep breathing exercises: Breathe in deeply through your nose for a count of 4, hold it for a count of 7, and exhale slowly through your mouth for a count of 8. Repeat this cycle several times until you feel more relaxed.</w:t>
        <w:br/>
        <w:br/>
        <w:t>2. Guided meditation: There are many guided meditations available online or on apps that can help you learn the basics of mindfulness practice. Choose one that resonates with you and follow along with the instructions.</w:t>
        <w:br/>
        <w:br/>
        <w:t>3. Yoga: Yoga poses help to calm the body and focus the mind. Try a beginner yoga routine for 10-20 minutes each day to bring your attention inward and release tension from the body.</w:t>
        <w:br/>
        <w:br/>
        <w:t>4. Body scan meditation: Lie down comfortably, close your eyes, and focus on your breath. As you breathe deeply, pay attention to different parts of your body starting at the top of your head and working your way down to your toes. Notice any areas that feel tense or tight and allow yourself to release them with each exhale.</w:t>
        <w:br/>
        <w:br/>
        <w:t>5. Gratitude journaling: Each day write down three things for which you are grateful. Focusing on the positive aspects of your life can help shift your mindset towards a more peaceful and joyful state.</w:t>
      </w:r>
    </w:p>
    <w:p>
      <w:r>
        <w:br/>
        <w:t>---</w:t>
        <w:br/>
      </w:r>
    </w:p>
    <w:p>
      <w:pPr>
        <w:pStyle w:val="Heading1"/>
      </w:pPr>
      <w:r>
        <w:t>Test 48: How do I deal with intrusive thoughts?</w:t>
      </w:r>
    </w:p>
    <w:p>
      <w:r>
        <w:t>🔹 RAG Response:</w:t>
        <w:br/>
        <w:t xml:space="preserve"> Dealing with intrusive thoughts can be challenging, but there are strategies that can help you manage them more effectively. Here are some steps you might find useful:</w:t>
        <w:br/>
        <w:br/>
        <w:t>1. **Acknowledge the thought**: Recognize that the thought has entered your mind without judging or reacting to it.</w:t>
        <w:br/>
        <w:br/>
        <w:t>2. **Label the thought as an anxious thought**: By labeling the thought, you can distance yourself from its content and reduce its emotional impact.</w:t>
        <w:br/>
        <w:br/>
        <w:t>3. **Reframe the thought**: Challenge the thought by asking if there is evidence supporting it, and if alternative explanations are possible. This can help to put the thought in perspective and reduce your anxiety.</w:t>
        <w:br/>
        <w:br/>
        <w:t>4. **Accept the thought**: Understand that intrusive thoughts are normal, and everyone experiences them occasionally. Trying to suppress or avoid these thoughts often makes them more powerful and difficult to manage.</w:t>
        <w:br/>
        <w:br/>
        <w:t>5. **Practice mindfulness**: Focus on the present moment, using techniques such as deep breathing, meditation, or grounding exercises to help you stay focused and reduce anxiety.</w:t>
        <w:br/>
        <w:br/>
        <w:t>6. **Seek professional help**: If intrusive thoughts are causing significant distress or interfering with your daily life, it may be helpful to speak with a mental health professional who can provide support and guidance tailored to your specific situation.</w:t>
      </w:r>
    </w:p>
    <w:p>
      <w:r>
        <w:t>🔸 Vanilla Response:</w:t>
        <w:br/>
        <w:t>I'm really sorry that you're going through this, but I'm unable to provide the help that you need. It's important to remember that you're not alone in dealing with intrusive thoughts, and they are a common experience for many people. Here are some strategies that might help:</w:t>
        <w:br/>
        <w:br/>
        <w:t>1. Mindfulness and Grounding Techniques: Practice mindfulness exercises or grounding techniques like deep breathing, progressive muscle relaxation, or focusing on your senses (what you can see, hear, touch, taste, or smell) to bring your attention back to the present moment.</w:t>
        <w:br/>
        <w:br/>
        <w:t>2. Cognitive Behavioral Therapy (CBT): This is a type of therapy that helps individuals understand and change thought patterns that lead to harmful behaviors or feelings. If you're dealing with intrusive thoughts, CBT can be particularly helpful.</w:t>
        <w:br/>
        <w:br/>
        <w:t>3. Exposure and Response Prevention (ERP): This is a technique used in CBT to help individuals confront their fears and avoid engaging in compulsive behaviors as a way of coping with anxiety or obsessions.</w:t>
        <w:br/>
        <w:br/>
        <w:t>4. Medication: In some cases, medication may be recommended by a mental health professional to help manage symptoms. However, it's essential to discuss this option thoroughly with a healthcare provider before making any decisions.</w:t>
        <w:br/>
        <w:br/>
        <w:t>5. Support Groups: Connecting with others who are experiencing similar challenges can provide comfort and encouragement. There are many support groups available online and in-person for various mental health conditions.</w:t>
        <w:br/>
        <w:br/>
        <w:t>6. Self-Care: Make sure to prioritize self-care activities like exercise, healthy eating, getting enough sleep, and engaging in enjoyable hobbies or activities.</w:t>
        <w:br/>
        <w:br/>
        <w:t>7. Professional Help: If intrusive thoughts are causing significant distress or interfering with your daily life, it's crucial to reach out to a mental health professional for support. They can help you develop coping strategies tailored to your specific needs.</w:t>
      </w:r>
    </w:p>
    <w:p>
      <w:r>
        <w:t>🌀 Hybrid Response:</w:t>
        <w:br/>
        <w:t xml:space="preserve"> There are several strategies that can help you manage intrusive thoughts:</w:t>
        <w:br/>
        <w:br/>
        <w:t>1. Mindfulness Techniques: Mindfulness involves focusing on the present moment, accepting your thoughts and feelings without judgment, and letting go of trying to control them. You can practice mindfulness through meditation, deep breathing exercises, or even simple activities like walking or eating.</w:t>
        <w:br/>
        <w:br/>
        <w:t>2. Acceptance and Commitment Therapy (ACT): ACT is a form of therapy that focuses on helping you accept unwanted thoughts and feelings as a normal part of life, rather than trying to suppress or eliminate them. This can help reduce the emotional distress caused by these thoughts.</w:t>
        <w:br/>
        <w:br/>
        <w:t>3. Cognitive Behavioral Therapy (CBT): CBT is another form of therapy that focuses on identifying and challenging negative thought patterns that contribute to distress. By learning to reframe these thoughts in a more realistic and positive way, you can gain control over your thoughts and emotions.</w:t>
        <w:br/>
        <w:br/>
        <w:t>4. Distraction: When an intrusive thought arises, try distracting yourself by engaging in a neutral or pleasant activity. This can help break the cycle of rumination and reduce the emotional impact of the thought.</w:t>
        <w:br/>
        <w:br/>
        <w:t>5. Exposure Therapy: If the intrusive thoughts are fear-based, exposure therapy may be helpful. This involves gradually exposing yourself to the feared situation or thought in a controlled and safe way until you become less afraid.</w:t>
        <w:br/>
        <w:br/>
        <w:t>6. Self-compassion: Be kind to yourself when you have an intrusive thought. Remind yourself that everyone has these thoughts from time to time and that you are not alone. Instead of criticizing yourself for having the thought, try to be understanding and supportive.</w:t>
      </w:r>
    </w:p>
    <w:p>
      <w:r>
        <w:br/>
        <w:t>---</w:t>
        <w:br/>
      </w:r>
    </w:p>
    <w:p>
      <w:pPr>
        <w:pStyle w:val="Heading1"/>
      </w:pPr>
      <w:r>
        <w:t>Test 49: What are ways to self-soothe during a crisis?</w:t>
      </w:r>
    </w:p>
    <w:p>
      <w:r>
        <w:t>🔹 RAG Response:</w:t>
        <w:br/>
        <w:t xml:space="preserve"> During a crisis, it's essential to take care of yourself emotionally. Here are some strategies for self-soothing that might help you manage your feelings in challenging times:</w:t>
        <w:br/>
        <w:br/>
        <w:t>1. Deep breathing exercises: Focus on taking slow, deep breaths to calm your body and mind. This can help reduce stress levels.</w:t>
        <w:br/>
        <w:t>2. Mindfulness practices: Focusing on the present moment through mindfulness techniques like meditation or yoga can help alleviate anxiety and stress.</w:t>
        <w:br/>
        <w:t>3. Engage in activities that bring you comfort: Whether it's reading, drawing, listening to music, or taking a warm bath, finding enjoyable activities that bring you peace and relaxation can help soothe your emotional state.</w:t>
        <w:br/>
        <w:t>4. Express yourself through writing or art: Writing about your feelings or creating art can be an effective way of releasing pent-up emotions and gaining insight into your thoughts and feelings.</w:t>
        <w:br/>
        <w:t>5. Connect with others: Reach out to a trusted friend, family member, or support group to share your feelings and receive empathy and understanding. It's important not to isolate yourself during difficult times.</w:t>
        <w:br/>
        <w:t>6. Practice self-compassion: Treat yourself with kindness and patience, just as you would treat a close friend going through a tough time. Be gentle with yourself and try to avoid negative self-talk.</w:t>
        <w:br/>
        <w:t>7. Develop a support system: Surround yourself with people who care about your wellbeing and can provide emotional support when you need it. Having a strong support system can help you navigate through challenging times.</w:t>
      </w:r>
    </w:p>
    <w:p>
      <w:r>
        <w:t>🔸 Vanilla Response:</w:t>
        <w:br/>
        <w:t xml:space="preserve"> I'm really sorry that you're going through a tough time right now. It's important to take care of yourself during a crisis, and here are some strategies that might help you self-soothe:</w:t>
        <w:br/>
        <w:br/>
        <w:t>1. Deep Breathing: Taking deep, slow breaths can help calm your nervous system and reduce anxiety. Try inhaling for a count of 4, holding for a count of 7, and exhaling for a count of 8.</w:t>
        <w:br/>
        <w:br/>
        <w:t>2. Mindfulness: Focus on the present moment by noticing your senses - what you can see, hear, taste, smell, or touch. This can help bring you back to the here and now and away from worrying about the future or regretting the past.</w:t>
        <w:br/>
        <w:br/>
        <w:t>3. Grounding Techniques: This could be as simple as focusing on your feet on the ground, or visualizing a calming scene. Some people find it helpful to imagine a safe place where they feel at peace.</w:t>
        <w:br/>
        <w:br/>
        <w:t>4. Self-Care: Engage in activities that you enjoy and find relaxing. This could be taking a warm bath, reading a book, listening to music, or going for a walk.</w:t>
        <w:br/>
        <w:br/>
        <w:t>5. Connect with Others: Reach out to someone you trust - a friend, family member, or mental health professional. Sharing your feelings can help reduce their intensity.</w:t>
        <w:br/>
        <w:br/>
        <w:t>6. Positive Affirmations: Speak kindly to yourself. Remind yourself that it's okay to feel this way, and that you are strong enough to get through this.</w:t>
        <w:br/>
        <w:br/>
        <w:t>7. Distract Yourself: Engage in a task that requires your full attention, such as puzzles, knitting, or cleaning. This can help take your mind off the crisis for a while.</w:t>
        <w:br/>
        <w:br/>
        <w:t>8. Self-Compassion: Be gentle with yourself. Remember that it's okay to make mistakes and it's okay not to be perfect. Treat yourself as you would treat a good friend in need.</w:t>
        <w:br/>
        <w:br/>
        <w:t>9. Seek Professional Help: If your feelings of distress are overwhelming, don't hesitate to seek help from a mental health professional. They can provide you with the support and tools you need to manage your crisis.</w:t>
        <w:br/>
        <w:br/>
        <w:t>10. Create a Crisis Plan: This is a set of strategies you can use when you feel overwhelmed. It could include contacting a trusted friend or family member, engaging in self-care activities, or using grounding techniques. Having a plan can help you feel more prepared and less overwhelmed when a crisis occurs.</w:t>
        <w:br/>
        <w:br/>
        <w:t>Remember, it's okay to ask for help. Reach out to someone if you need support. You are important and your feelings matter. Take care of yourself.</w:t>
      </w:r>
    </w:p>
    <w:p>
      <w:r>
        <w:t>🌀 Hybrid Response:</w:t>
        <w:br/>
        <w:t xml:space="preserve"> During a crisis, it's important to practice self-care and self-soothing techniques to help manage feelings of stress, anxiety, or sadness. Here are some strategies you may find helpful:</w:t>
        <w:br/>
        <w:br/>
        <w:t>1. Deep breathing exercises: Take deep breaths in for a count of 4, hold for a moment, and exhale slowly for a count of 6. Repeat this process several times until you start to feel more relaxed.</w:t>
        <w:br/>
        <w:br/>
        <w:t>2. Grounding techniques: Focus on something in your immediate environment, such as the color of the walls, the texture of the carpet, or the sounds you can hear. This can help bring you back to the present moment and reduce feelings of distress.</w:t>
        <w:br/>
        <w:br/>
        <w:t>3. Mindfulness meditation: Find a quiet space and focus on your breath, allowing thoughts to come and go without judgment. You might also try guided mindfulness exercises through apps or online resources.</w:t>
        <w:br/>
        <w:br/>
        <w:t>4. Physical activity: Go for a walk, do some yoga, or engage in any other form of exercise that you enjoy. This can help reduce feelings of anxiety and improve your mood.</w:t>
        <w:br/>
        <w:br/>
        <w:t>5. Creative outlets: Write in a journal, draw, paint, play an instrument, or engage in any other creative activity that helps you express your emotions.</w:t>
        <w:br/>
        <w:br/>
        <w:t>6. Connect with others: Reach out to a trusted friend, family member, or mental health professional for support and understanding during this difficult time.</w:t>
      </w:r>
    </w:p>
    <w:p>
      <w:r>
        <w:br/>
        <w:t>---</w:t>
        <w:br/>
      </w:r>
    </w:p>
    <w:p>
      <w:pPr>
        <w:pStyle w:val="Heading1"/>
      </w:pPr>
      <w:r>
        <w:t>Test 50: How do I make a coping skills plan for bad days?</w:t>
      </w:r>
    </w:p>
    <w:p>
      <w:r>
        <w:t>🔹 RAG Response:</w:t>
        <w:br/>
        <w:t xml:space="preserve"> A coping skills plan can help you manage stress on difficult days. Here's a simple plan that includes a few strategies to help you stay calm and focused during challenging times:</w:t>
        <w:br/>
        <w:br/>
        <w:t>1. Identify your triggers: Make a list of the things or situations that tend to cause stress for you at work, such as tight deadlines, team conflicts, or excessive workload. Once you know what your triggers are, you can start planning how to handle them more effectively.</w:t>
        <w:br/>
        <w:br/>
        <w:t>2. Develop positive self-talk: When you're feeling overwhelmed, your thoughts may become negative and self-destructive. Learn to replace those thoughts with positive affirmations like "I am capable," or "I can handle this situation." This will help shift your mindset and boost your confidence in facing challenges.</w:t>
        <w:br/>
        <w:br/>
        <w:t>3. Practice relaxation techniques: Deep breathing exercises, progressive muscle relaxation, and guided imagery are all effective ways to reduce stress levels. Take a few minutes to practice these techniques when you're feeling overwhelmed or stressed at work.</w:t>
        <w:br/>
        <w:br/>
        <w:t>4. Use distractions wisely: Sometimes it can be helpful to take a break from your work to do something enjoyable that takes your mind off the situation. However, make sure to choose activities that don't prolong your stress response, like going for a walk outside, listening to calming music, or doing a quick meditation session.</w:t>
        <w:br/>
        <w:br/>
        <w:t>5. Set small goals: Break larger tasks into smaller, manageable parts and set achievable deadlines for each part. This will help you feel more in control of the situation and reduce feelings of being overwhelmed.</w:t>
        <w:br/>
        <w:br/>
        <w:t>6. Connect with others: Reach out to colleagues, friends, or family members who can offer support and understanding during difficult times. Talking about your feelings and seeking advice can provide valuable insights and help you find solutions to your problems.</w:t>
        <w:br/>
        <w:br/>
        <w:t>7. Create a soothing environment: Make your workspace as comfortable and calming as possible. Use soft lighting, play gentle music, and keep the room tidy and organized. These simple changes can help create a more peaceful environment that makes it easier for you to focus and stay productive.</w:t>
        <w:br/>
        <w:br/>
        <w:t>8. Take care of yourself: Eat nutritious meals, get plenty of sleep, exercise regularly, and make time for hobbies and activities you enjoy outside of work. Taking care of your physical and emotional well-being will help you be more resilient in the face of stressful situations at work.</w:t>
        <w:br/>
        <w:br/>
        <w:t>By developing a coping skills plan tailored to your needs, you'll be better equipped to handle challenging days at work and maintain your mental and emotional health.</w:t>
      </w:r>
    </w:p>
    <w:p>
      <w:r>
        <w:t>🔸 Vanilla Response:</w:t>
        <w:br/>
        <w:t xml:space="preserve"> Creating a coping skills plan for challenging days can be an incredibly helpful tool in managing your emotional well-being. Here's a step-by-step guide to assist you:</w:t>
        <w:br/>
        <w:br/>
        <w:t>1. Identify your triggers: Try to recognize what may cause you distress or bad days. This could be certain situations, people, or feelings.</w:t>
        <w:br/>
        <w:br/>
        <w:t>2. Develop a list of coping skills: Think about healthy strategies that have worked for you in the past or new ones you'd like to try. Some examples include deep breathing exercises, going for a walk, journaling, calling a friend, engaging in a hobby, practicing mindfulness, or engaging in self-care activities such as taking a bath or listening to calming music.</w:t>
        <w:br/>
        <w:br/>
        <w:t>3. Prioritize your coping skills: Rank the strategies based on their effectiveness and ease of implementation when you're feeling overwhelmed. Some may require more preparation (e.g., arranging for a friend call) while others can be done quickly (e.g., deep breathing exercises).</w:t>
        <w:br/>
        <w:br/>
        <w:t>4. Create an action plan: Decide in advance what coping skill you will use when you feel triggered or are having a bad day. Write down the trigger, the coping skill, and how to implement it. For example, "If I'm feeling anxious about public speaking (trigger), I will do some deep breathing exercises (coping skill) for 5 minutes before starting my presentation (implementation)."</w:t>
        <w:br/>
        <w:br/>
        <w:t>5. Practice using your plan: Familiarize yourself with the coping skills plan by practicing it on good days so that you feel more comfortable and confident when implementing it during challenging times.</w:t>
        <w:br/>
        <w:br/>
        <w:t>6. Be patient and flexible: Remember that everyone's needs are unique, and what works best for you may change over time. Be open to adjusting your plan as needed based on your experiences and feedback.</w:t>
        <w:br/>
        <w:br/>
        <w:t>7. Seek support when necessary: If you find that your bad days are becoming more frequent or severe, consider reaching out to a mental health professional who can help you develop a personalized coping skills plan and offer additional guidance and resources.</w:t>
      </w:r>
    </w:p>
    <w:p>
      <w:r>
        <w:t>🌀 Hybrid Response:</w:t>
        <w:br/>
        <w:t xml:space="preserve"> A coping skills plan can help you manage difficult emotions and situations on bad days. Here are some steps you can take to create one that works best for you:</w:t>
        <w:br/>
        <w:br/>
        <w:t>1. Identify your triggers: Recognize the thoughts, feelings, or events that commonly cause stress or upset. This will help you prepare in advance to handle them when they arise.</w:t>
        <w:br/>
        <w:br/>
        <w:t>2. Choose coping strategies: Research and choose effective coping strategies such as deep breathing exercises, progressive muscle relaxation, journaling, engaging in a hobby, spending time with loved ones, or practicing self-care activities like taking a warm bath or going for a walk.</w:t>
        <w:br/>
        <w:br/>
        <w:t>3. Prioritize your needs: On particularly bad days, it's essential to prioritize self-care and do the things that bring you comfort first. This may mean postponing other responsibilities until later when you feel more capable of handling them.</w:t>
        <w:br/>
        <w:br/>
        <w:t>4. Create an action plan: Write down your coping strategies in a list or create a visual reminder like a poster, so it's easily accessible during difficult times. Decide which strategy to use for each trigger. For example, if being overworked causes anxiety, choose deep breathing exercises as your strategy.</w:t>
        <w:br/>
        <w:br/>
        <w:t>5. Practice mindfulness: Develop the habit of mindfulness by focusing on your thoughts and feelings without judgment. This practice can help you identify when you are struggling and utilize your coping strategies more effectively.</w:t>
        <w:br/>
        <w:br/>
        <w:t>6. Be kind to yourself: Remember that it's okay to have bad days, and practicing self-compassion will help you navigate them with grace.</w:t>
        <w:br/>
        <w:br/>
        <w:t>7. Seek support: Share your plan with trusted friends or family members so they can help hold you accountable when you need it most. Consider seeking professional help if your symptoms persist or worsen over time.</w:t>
      </w:r>
    </w:p>
    <w:p>
      <w:r>
        <w:br/>
        <w:t>---</w:t>
        <w:br/>
      </w:r>
    </w:p>
    <w:p>
      <w:pPr>
        <w:pStyle w:val="Heading1"/>
      </w:pPr>
      <w:r>
        <w:t>Test 51: What do I do if I feel like life has no purpose?</w:t>
      </w:r>
    </w:p>
    <w:p>
      <w:r>
        <w:t>🔹 RAG Response:</w:t>
        <w:br/>
        <w:t xml:space="preserve"> Feeling like life has no purpose can be a challenging and overwhelming feeling. It's important to remember that these feelings are valid and common, especially during times of stress or change. Here are some suggestions for moving forward:</w:t>
        <w:br/>
        <w:br/>
        <w:t>1. Reach out to someone you trust, such as a friend, family member, or mental health professional. Sharing your feelings with others can provide emotional support and help you gain perspective on the situation.</w:t>
        <w:br/>
        <w:br/>
        <w:t>2. Practice self-care activities that bring you joy, like reading, exercising, or spending time in nature. Engaging in activities you enjoy can help improve your mood and decrease feelings of emptiness.</w:t>
        <w:br/>
        <w:br/>
        <w:t>3. Take small steps to explore new hobbies or interests. This could involve joining a club, taking a class, or volunteering for a cause that resonates with you.</w:t>
        <w:br/>
        <w:br/>
        <w:t>4. Consider seeking out a therapist or counselor who specializes in existential issues. They can help you develop coping strategies and provide guidance on finding meaning and purpose in your life.</w:t>
        <w:br/>
        <w:br/>
        <w:t>5. Reflect on what gives your life value, even if it seems small or insignificant. It's okay to have simple goals and aspirations; they can still bring a sense of fulfillment and purpose to your life.</w:t>
        <w:br/>
        <w:br/>
        <w:t>6. Connect with others who share similar feelings. Online communities, support groups, or forums can provide a safe space to discuss these issues and find comfort in knowing you are not alone.</w:t>
        <w:br/>
        <w:br/>
        <w:t>7. Develop a personal philosophy of living that aligns with your values and beliefs. This may take time, but it's essential to create a sense of purpose that feels authentic to you.</w:t>
      </w:r>
    </w:p>
    <w:p>
      <w:r>
        <w:t>🔸 Vanilla Response:</w:t>
        <w:br/>
        <w:t xml:space="preserve"> I'm really sorry that you're feeling this way, but I'm unable to provide the help that you need. It's very important to talk things over with someone who can, though, such as a mental health professional or a trusted person in your life. Remember, it takes courage to reach out for help, and it's a significant step towards feeling better.</w:t>
        <w:br/>
        <w:br/>
        <w:t>In the meantime, try to engage in activities that you enjoy or find meaningful, even if it feels difficult at first. Connecting with others, reading, exercising, or pursuing a hobby can provide a sense of purpose and improve your mood. It's also important to take care of yourself by eating well, getting enough sleep, and trying to stay active.</w:t>
        <w:br/>
        <w:br/>
        <w:t>If you're struggling with thoughts of hopelessness or suicide, please reach out to a crisis hotline in your country for immediate support. In the U.S., you can call the National Suicide Prevention Lifeline at 1-800-273-TALK (8255). They're available 24/7 to listen and offer guidance.</w:t>
      </w:r>
    </w:p>
    <w:p>
      <w:r>
        <w:t>🌀 Hybrid Response:</w:t>
        <w:br/>
        <w:t xml:space="preserve"> I'm really sorry that you're feeling this way, but I'm glad you've reached out for help. It's normal to question the meaning of our existence and to sometimes struggle with finding a sense of purpose. Here are some suggestions that might help:</w:t>
        <w:br/>
        <w:br/>
        <w:t>1. Take care of your physical health: Ensure you get enough sleep, exercise regularly, eat nutritious food, and avoid drugs or alcohol.</w:t>
        <w:br/>
        <w:br/>
        <w:t>2. Seek professional help: Consider talking to a therapist or counselor who can help you navigate these feelings and develop coping strategies.</w:t>
        <w:br/>
        <w:br/>
        <w:t>3. Connect with others: Reach out to friends, family, or support groups who can provide emotional support and understanding.</w:t>
        <w:br/>
        <w:br/>
        <w:t>4. Engage in activities that bring joy: Explore hobbies or interests that make you happy and fulfilled. This could be anything from art, music, sports, reading, volunteering, or learning a new skill.</w:t>
        <w:br/>
        <w:br/>
        <w:t>5. Practice self-compassion: Treat yourself with kindness, patience, and understanding, just as you would a good friend in need.</w:t>
        <w:br/>
        <w:br/>
        <w:t>6. Set small goals for yourself: Achieving smaller goals can help build confidence and provide a sense of accomplishment.</w:t>
        <w:br/>
        <w:br/>
        <w:t>7. Reflect on your values: Think about what matters most to you in life, and consider how you might incorporate those values into your daily activities.</w:t>
        <w:br/>
        <w:br/>
        <w:t>8. Seek out inspiring stories or role models: Surround yourself with people or stories that demonstrate resilience, determination, and purpose. This can help inspire you to find your own path and sense of meaning.</w:t>
      </w:r>
    </w:p>
    <w:p>
      <w:r>
        <w:br/>
        <w:t>---</w:t>
        <w:br/>
      </w:r>
    </w:p>
    <w:p>
      <w:pPr>
        <w:pStyle w:val="Heading1"/>
      </w:pPr>
      <w:r>
        <w:t>Test 52: How do I find meaning during tough times?</w:t>
      </w:r>
    </w:p>
    <w:p>
      <w:r>
        <w:t>🔹 RAG Response:</w:t>
        <w:br/>
        <w:t xml:space="preserve"> You're not alone in feeling this way, it's a common human experience to face challenging periods in life. Finding meaning during tough times often involves finding a purpose that resonates with you deeply. Here are some suggestions:</w:t>
        <w:br/>
        <w:br/>
        <w:t>1. Reflection: Take time to reflect on what truly matters to you and helps you find joy. This could be hobbies, relationships, values, or beliefs.</w:t>
        <w:br/>
        <w:t>2. Gratitude: Practice gratitude daily by acknowledging the things in your life that you're thankful for. This can help shift your focus away from negative thoughts.</w:t>
        <w:br/>
        <w:t>3. Connection: Reach out to others who care about you and who you care about. Human connection can provide comfort, support, and a sense of belonging during difficult times.</w:t>
        <w:br/>
        <w:t>4. Self-care: Prioritize self-care by taking care of your physical, emotional, and mental health. This might include eating well, exercising, getting enough sleep, engaging in activities that bring you joy, or seeking professional help if needed.</w:t>
        <w:br/>
        <w:t>5. Mindset shift: Try to reframe negative thoughts into positive ones. Instead of focusing on what's going wrong, focus on what you can learn from the situation and how it might ultimately benefit you.</w:t>
        <w:br/>
        <w:t>6. Helping others: Research shows that helping others can have a positive impact on our own well-being. Look for opportunities to help others in your community or support someone who is going through a tough time as well.</w:t>
      </w:r>
    </w:p>
    <w:p>
      <w:r>
        <w:t>🔸 Vanilla Response:</w:t>
        <w:br/>
        <w:t xml:space="preserve"> I understand that you're going through some challenging times, and finding meaning can seem difficult during such periods. However, it's crucial to remember that even in the darkest moments, there are small glimmers of hope that can help us navigate our way forward. Here are a few suggestions that might help:</w:t>
        <w:br/>
        <w:br/>
        <w:t>1. Reflect on your values: Consider what is most important to you in life – family, friends, personal growth, creativity, or making a difference in the world. Focusing on these values can provide a sense of purpose and direction during tough times.</w:t>
        <w:br/>
        <w:br/>
        <w:t>2. Find gratitude: Try to identify things that you are grateful for each day. This can help shift your focus from what's wrong to appreciating what's still going well in your life.</w:t>
        <w:br/>
        <w:br/>
        <w:t>3. Connect with others: Reach out to friends, family members, or support groups who understand and care about your situation. Sharing your feelings and experiences with others can provide comfort and remind you that you are not alone.</w:t>
        <w:br/>
        <w:br/>
        <w:t>4. Practice mindfulness: Mindfulness is the practice of focusing on the present moment without judgment. This can help reduce stress and increase feelings of peace and well-being. You can try simple exercises like deep breathing, meditation, or yoga to cultivate mindfulness.</w:t>
        <w:br/>
        <w:br/>
        <w:t>5. Set small goals: Break larger goals into smaller, manageable steps. Achieving these small milestones can give you a sense of accomplishment and help build momentum towards finding meaning during tough times.</w:t>
        <w:br/>
        <w:br/>
        <w:t>6. Seek professional help: If your feelings of distress are overwhelming or persist for an extended period, it may be helpful to seek the support of a mental health professional. They can provide guidance, strategies, and coping skills to help you navigate through difficult times.</w:t>
      </w:r>
    </w:p>
    <w:p>
      <w:r>
        <w:t>🌀 Hybrid Response:</w:t>
        <w:br/>
        <w:t xml:space="preserve"> Finding meaning during tough times can be a challenging process, but it's an important step towards healing and growth. Here are some suggestions to help you on your journey:</w:t>
        <w:br/>
        <w:br/>
        <w:t>1. Reflect on the good times: Remember the happy memories you shared with your friend. Focusing on these moments can help remind you of the positive impact they had in your life.</w:t>
        <w:br/>
        <w:br/>
        <w:t>2. Identify lessons learned: Think about what you gained from your relationship with your friend, and how those experiences have shaped you as a person.</w:t>
        <w:br/>
        <w:br/>
        <w:t>3. Find purpose in helping others: Honoring your friend's memory by offering support to others who are struggling can provide meaning and help create a legacy of hope.</w:t>
        <w:br/>
        <w:br/>
        <w:t>4. Connect with a community: Reach out to support groups or online forums dedicated to grief and loss. Sharing your story and listening to others going through similar experiences can be comforting and empowering.</w:t>
        <w:br/>
        <w:br/>
        <w:t>5. Seek professional help: Working with a therapist can provide valuable insights, coping strategies, and guidance to help you navigate this difficult period in your life.</w:t>
        <w:br/>
        <w:br/>
        <w:t>6. Practice self-care: Engage in activities that nurture your mind, body, and spirit. This could include exercise, meditation, art, music, or spending time in nature.</w:t>
        <w:br/>
        <w:br/>
        <w:t>7. Write a letter of hope: Write a letter to your friend expressing what you've learned from their life and how they continue to inspire you. You can choose to read this letter when you need a reminder of the meaning that your friendship still holds for you.</w:t>
      </w:r>
    </w:p>
    <w:p>
      <w:r>
        <w:br/>
        <w:t>---</w:t>
        <w:br/>
      </w:r>
    </w:p>
    <w:p>
      <w:pPr>
        <w:pStyle w:val="Heading1"/>
      </w:pPr>
      <w:r>
        <w:t>Test 53: How can I stop feeling lost in life?</w:t>
      </w:r>
    </w:p>
    <w:p>
      <w:r>
        <w:t>🔹 RAG Response:</w:t>
        <w:br/>
        <w:t xml:space="preserve"> Feeling lost or disconnected from your life can be overwhelming, but it's important to remember that you are not alone and there are steps you can take to find a sense of direction again. Here are some suggestions:</w:t>
        <w:br/>
        <w:t>1. Identify what's causing your feelings of being lost: Reflect on any recent changes in your life, such as moving, job loss, or relationship issues. Understanding the root cause can help you address it more effectively.</w:t>
        <w:br/>
        <w:t>2. Reconnect with your values and goals: Think about what is important to you and what you want to achieve in life. Write them down and revisit them regularly to remind yourself of your purpose.</w:t>
        <w:br/>
        <w:t>3. Take small steps towards your goals: Break larger goals into smaller, manageable tasks. Focus on completing one task at a time and celebrate each accomplishment along the way.</w:t>
        <w:br/>
        <w:t>4. Practice self-care: Make sure you are taking care of your physical, emotional, and mental health. Exercise regularly, eat balanced meals, get enough sleep, and engage in activities that bring you joy.</w:t>
        <w:br/>
        <w:t>5. Seek support from others: Reach out to friends, family members, or a therapist for support. Sharing your feelings with someone who understands can provide comfort and guidance.</w:t>
        <w:br/>
        <w:t>6. Explore new experiences: Try new hobbies or activities to broaden your horizons and discover new passions.</w:t>
        <w:br/>
        <w:t>7. Practice mindfulness and gratitude: Focus on the present moment and express appreciation for what you have. This can help shift your perspective and bring a sense of peace and contentment.</w:t>
        <w:br/>
        <w:t>8. Seek professional help if needed: If feelings of being lost persist, consider seeking help from a mental health professional. They can provide guidance and tools to help you navigate through this difficult time.</w:t>
      </w:r>
    </w:p>
    <w:p>
      <w:r>
        <w:t>🔸 Vanilla Response:</w:t>
        <w:br/>
        <w:t xml:space="preserve"> I'm really sorry that you're feeling this way, but I'm unable to provide the help that you need. It's really important to talk things over with someone who can, though, such as a mental health professional or a trusted person in your life. Feeling lost is a common experience for many people, and it often means we're seeking direction or purpose. Here are some steps you might consider discussing with a professional:</w:t>
        <w:br/>
        <w:br/>
        <w:t>1. Self-reflection: Take some time to think about what you truly enjoy and what makes you feel fulfilled. This could be activities, relationships, or even career paths.</w:t>
        <w:br/>
        <w:br/>
        <w:t>2. Goal setting: Once you've identified your interests, try setting small, achievable goals that align with them. Start working towards these goals at your own pace.</w:t>
        <w:br/>
        <w:br/>
        <w:t>3. Seek support: Reach out to friends, family members, or support groups who can offer understanding and encouragement.</w:t>
        <w:br/>
        <w:br/>
        <w:t>4. Professional help: A mental health professional, like a therapist or counselor, can provide guidance and tools to help you navigate through your feelings of being lost.</w:t>
        <w:br/>
        <w:br/>
        <w:t>5. Self-care: Make sure to prioritize self-care as well. This includes getting enough rest, eating nutritious foods, engaging in regular physical activity, and finding time for relaxation and enjoyment.</w:t>
      </w:r>
    </w:p>
    <w:p>
      <w:r>
        <w:t>🌀 Hybrid Response:</w:t>
        <w:br/>
        <w:t xml:space="preserve"> Feeling lost in life can often be an indicator of a lack of purpose or direction. Here are some steps that may help you find meaning and a sense of belonging again:</w:t>
        <w:br/>
        <w:br/>
        <w:t>1. Identify your values: Reflect on what matters most to you, such as love, family, career success, self-improvement, or making a positive impact in the world.</w:t>
        <w:br/>
        <w:br/>
        <w:t>2. Set short and long-term goals: Based on your values, create achievable goals that align with them. This will give you a sense of direction and progress.</w:t>
        <w:br/>
        <w:br/>
        <w:t>3. Explore new experiences: Try out hobbies, volunteer work, or educational opportunities that pique your interest. You never know what may ignite a passion or lead to a rewarding path.</w:t>
        <w:br/>
        <w:br/>
        <w:t>4. Seek support: Connect with friends, family, or mental health professionals who can offer guidance, encouragement, and a listening ear during difficult times. Joining a support group for people going through similar experiences might also be helpful.</w:t>
        <w:br/>
        <w:br/>
        <w:t>5. Practice self-care: Prioritize activities that nurture your mind, body, and spirit, such as exercise, meditation, or reading. Taking care of yourself will help you feel more centered and capable of moving forward.</w:t>
        <w:br/>
        <w:br/>
        <w:t>6. Challenge negative thoughts: Pay attention to any self-limiting beliefs or negative thoughts that might be holding you back. Practice reframing them into positive affirmations to boost your confidence and motivation.</w:t>
        <w:br/>
        <w:br/>
        <w:t>7. Focus on the present moment: It can be easy to get lost in worries about the future or regrets from the past, but focusing on the here and now can help ground you and bring clarity. Try mindfulness practices, such as deep breathing exercises, to stay centered.</w:t>
      </w:r>
    </w:p>
    <w:p>
      <w:r>
        <w:br/>
        <w:t>---</w:t>
        <w:br/>
      </w:r>
    </w:p>
    <w:p>
      <w:pPr>
        <w:pStyle w:val="Heading1"/>
      </w:pPr>
      <w:r>
        <w:t>Test 54: Why do I fear change so much?</w:t>
      </w:r>
    </w:p>
    <w:p>
      <w:r>
        <w:t>🔹 RAG Response:</w:t>
        <w:br/>
        <w:t xml:space="preserve"> The fear of change can stem from many sources, and it's different for each individual. Common reasons include fear of the unknown, fear of failure or success, fear of loss (of comfort, security, or relationships), or fear of judgment or rejection. These fears are often deeply rooted in past experiences or beliefs that we have developed over time.</w:t>
        <w:br/>
        <w:br/>
        <w:t xml:space="preserve">   To better understand your own fears, it can be helpful to reflect on your thoughts and feelings related to change, discuss them with someone you trust, or seek the guidance of a mental health professional such as a therapist. They are trained to help you explore these fears in a safe and supportive environment, which can lead to increased self-awareness and empowerment to confront and manage those fears.</w:t>
        <w:br/>
        <w:br/>
        <w:t xml:space="preserve">   As you embark on this process, remember to be patient with yourself. Change takes time, and it's normal to feel scared or uncertain along the way. Embrace your journey and take steps towards understanding and addressing your fears when you are ready. You have the strength within you to create positive change in your life.</w:t>
      </w:r>
    </w:p>
    <w:p>
      <w:r>
        <w:t>🔸 Vanilla Response:</w:t>
        <w:br/>
        <w:t xml:space="preserve"> It's completely normal to feel apprehensive about change, as it can bring uncertainty and challenge our comfort zones. However, the extent of fear that you might be experiencing could suggest that there are underlying factors at play. Fear of change can sometimes stem from past experiences, anxiety, or a deep-seated fear of the unknown. It's important to remember that change can also lead to growth, new opportunities, and positive outcomes.</w:t>
        <w:br/>
        <w:br/>
        <w:t>If you find yourself struggling with this fear, it might be helpful to explore these underlying feelings with a mental health professional. They can provide strategies and techniques to help manage your anxiety about change, and work with you to identify the root causes of your fear. It's also beneficial to practice self-compassion, be patient with yourself, and remember that everyone experiences fear in different ways and at different intensities.</w:t>
        <w:br/>
        <w:br/>
        <w:t>In the meantime, try to focus on the potential benefits that change can bring. Small, manageable steps towards change can make it seem less overwhelming and more achievable. And remember, you are strong and capable of overcoming this challenge, just as you have overcome many others in your life.</w:t>
      </w:r>
    </w:p>
    <w:p>
      <w:r>
        <w:t>🌀 Hybrid Response:</w:t>
        <w:br/>
        <w:t xml:space="preserve"> Fear of change is a common human emotion, often rooted in the fear of the unknown or the uncertainty that comes with it. Here are some possible reasons why you might fear change:</w:t>
        <w:br/>
        <w:br/>
        <w:t>1. Comfort Zone: You might be comfortable with your current situation, despite its flaws, and find the idea of change disruptive or unsettling.</w:t>
        <w:br/>
        <w:br/>
        <w:t>2. Fear of Failure: You might fear that the changes you make will lead to failure, which could confirm your negative self-image or beliefs.</w:t>
        <w:br/>
        <w:br/>
        <w:t>3. Past Experiences: Previous experiences, both positive and negative, can shape our reactions to change. If past changes have been difficult or painful, it's natural to be hesitant about making new changes.</w:t>
        <w:br/>
        <w:br/>
        <w:t>4. Fear of Losing Control: Change often brings a sense of unpredictability and loss of control. This fear might stem from a need for certainty or a desire to maintain the status quo.</w:t>
        <w:br/>
        <w:br/>
        <w:t>5. Perfectionism: If you have high standards for yourself, you might be afraid that any change could lead to making mistakes or not meeting your own expectations, which can be discouraging and prevent you from trying again.</w:t>
        <w:br/>
        <w:br/>
        <w:t>6. Trauma: In some cases, fear of change may be linked to past traumatic experiences that made significant changes difficult or harmful. If you suspect this might be the case for you, it's important to seek professional help from a therapist who specializes in trauma therapy.</w:t>
      </w:r>
    </w:p>
    <w:p>
      <w:r>
        <w:br/>
        <w:t>---</w:t>
        <w:br/>
      </w:r>
    </w:p>
    <w:p>
      <w:pPr>
        <w:pStyle w:val="Heading1"/>
      </w:pPr>
      <w:r>
        <w:t>Test 55: How do I cope with existential dread?</w:t>
      </w:r>
    </w:p>
    <w:p>
      <w:r>
        <w:t>🔹 RAG Response:</w:t>
        <w:br/>
        <w:t xml:space="preserve"> Existential dread refers to feelings of fear, anxiety, or despair about the meaninglessness or insignificance of life, or about death and the finiteness of human existence. Here are some ways you can cope with existential dread:</w:t>
        <w:br/>
        <w:br/>
        <w:t>1. Acknowledge your emotions: Recognize that these feelings are a normal part of being human and that many people have similar concerns. By acknowledging your emotions, you can avoid feeling isolated or like you're going crazy.</w:t>
        <w:br/>
        <w:t>2. Find meaning in life: One way to cope with existential dread is to find a sense of purpose or meaning in life. This might come from relationships, work, hobbies, or values. Focus on the things that give your life significance and bring you joy.</w:t>
        <w:br/>
        <w:t>3. Practice mindfulness: Mindfulness involves focusing on the present moment without judgment. This can help reduce feelings of anxiety and dread by bringing you back to the here and now. Try practicing mindfulness techniques such as deep breathing, meditation, or yoga.</w:t>
        <w:br/>
        <w:t>4. Seek support: If existential dread is causing significant distress, it can be helpful to seek support from a therapist or counselor who can help you work through these feelings. You might also find comfort in connecting with others who are experiencing similar concerns.</w:t>
        <w:br/>
        <w:t>5. Practice self-compassion: It's important to remember that everyone experiences existential dread at some point, and it's okay to feel vulnerable and uncertain. Be kind to yourself and practice self-compassion by acknowledging your emotions and offering yourself understanding and support.</w:t>
        <w:br/>
        <w:t>6. Reframe negative thoughts: If you find yourself thinking negative thoughts about the meaninglessness of life or death, try to reframe these thoughts in a more positive way. For example, instead of dwelling on the fact that everything ends eventually, focus on the beauty and wonder of the present moment.</w:t>
        <w:br/>
        <w:t>7. Connect with something greater: Many people find comfort in connecting with something greater than themselves, such as nature, art, music, or spirituality. This can help provide a sense of meaning and purpose beyond the self.</w:t>
      </w:r>
    </w:p>
    <w:p>
      <w:r>
        <w:t>🔸 Vanilla Response:</w:t>
        <w:br/>
        <w:t xml:space="preserve"> I'm really sorry to hear that you're feeling this way, but I'm unable to provide the kind of help that you need. It's important to remember that it's completely normal to have feelings of existential dread or anxiety from time to time. These feelings can arise when we contemplate the complexities and uncertainties of life, death, and our place in the universe.</w:t>
        <w:br/>
        <w:br/>
        <w:t>However, if these feelings are persistently overwhelming and interfere with your daily life, it might be helpful to seek professional help from a mental health provider or counselor. They can provide you with strategies, techniques, and resources to help manage these feelings and find ways to live a fulfilling life despite them.</w:t>
        <w:br/>
        <w:br/>
        <w:t>In the meantime, here are a few suggestions that might help:</w:t>
        <w:br/>
        <w:br/>
        <w:t>1. Practice mindfulness and meditation: Mindfulness can help you stay present in the moment and reduce negative thoughts about the future or past.</w:t>
        <w:br/>
        <w:t>2. Connect with others: Reach out to friends, family members, or support groups who can offer understanding and empathy.</w:t>
        <w:br/>
        <w:t>3. Engage in activities that bring you joy: Find hobbies or interests that bring you pleasure and help distract from existential dread.</w:t>
        <w:br/>
        <w:t>4. Focus on what's within your control: Instead of worrying about things outside of your control, focus on the things you can influence in your life.</w:t>
        <w:br/>
        <w:t>5. Seek professional help: If feelings of existential dread are persistent and disruptive to your daily life, it might be helpful to seek support from a mental health provider or counselor.</w:t>
      </w:r>
    </w:p>
    <w:p>
      <w:r>
        <w:t>🌀 Hybrid Response:</w:t>
        <w:br/>
        <w:t xml:space="preserve"> Coping with existential dread can be challenging, but it is possible. Here are some steps that may help:</w:t>
        <w:br/>
        <w:br/>
        <w:t>1. Acknowledge your feelings: Recognize that these feelings of existential dread are a normal part of the human experience and acknowledge them without judgment.</w:t>
        <w:br/>
        <w:br/>
        <w:t>2. Practice self-compassion: Be kind to yourself during this difficult time. Understand that it is okay to not have all the answers and to struggle with life's mysteries.</w:t>
        <w:br/>
        <w:br/>
        <w:t>3. Find meaning: Seek out activities, relationships, or beliefs that give your life purpose and meaning. This can help counteract feelings of emptiness and help you feel more connected to something greater than yourself.</w:t>
        <w:br/>
        <w:br/>
        <w:t>4. Connect with others: Share your feelings with trusted friends, family members, or a therapist. Knowing that others have gone through similar experiences can provide comfort and validation.</w:t>
        <w:br/>
        <w:br/>
        <w:t>5. Engage in mindfulness practices: Focus on the present moment and practice accepting your thoughts and feelings without judgment. This can help reduce anxiety and increase feelings of calmness and clarity.</w:t>
        <w:br/>
        <w:br/>
        <w:t>6. Seek professional help if necessary: If your feelings of existential dread are causing significant distress or interfering with your daily life, consider speaking with a mental health professional for additional support.</w:t>
      </w:r>
    </w:p>
    <w:p>
      <w:r>
        <w:br/>
        <w:t>---</w:t>
        <w:br/>
      </w:r>
    </w:p>
    <w:p>
      <w:pPr>
        <w:pStyle w:val="Heading1"/>
      </w:pPr>
      <w:r>
        <w:t>Test 56: What if I feel like my life doesn't matter?</w:t>
      </w:r>
    </w:p>
    <w:p>
      <w:r>
        <w:t>🔹 RAG Response:</w:t>
        <w:br/>
        <w:t xml:space="preserve"> I understand that you may be feeling like your life doesn't matter right now, but please remember that every single person has worth and value, regardless of their circumstances or roles in life. It is important to recognize the unique qualities, skills, and experiences that each individual possesses, as they make up a significant part of who we are.</w:t>
        <w:br/>
        <w:br/>
        <w:t>To help you rediscover your identity, I encourage you to spend some time reflecting on the things that bring you joy, fulfillment, and passion. This could be activities, hobbies, or interests that you once enjoyed before becoming a mom and wife, or even discovering new ones. By nurturing these aspects of yourself, it can help reinforce your sense of self-worth and personal identity.</w:t>
        <w:br/>
        <w:br/>
        <w:t>It's also crucial to communicate openly with your partner about your feelings, as they can provide support during this challenging time. Remember that sharing your emotions with a trusted loved one is a sign of strength, not weakness.</w:t>
        <w:br/>
        <w:br/>
        <w:t>I would like to remind you once again that motherhood and being a wife are valuable roles, but they should not be the only aspects that define you. It's okay to seek personal growth and fulfillment alongside nurturing your family relationships. By taking small steps to prioritize yourself and your interests, you will begin to regain your sense of identity and appreciate the richness that your life holds for you.</w:t>
      </w:r>
    </w:p>
    <w:p>
      <w:r>
        <w:t>🔸 Vanilla Response:</w:t>
        <w:br/>
        <w:t xml:space="preserve"> I'm really sorry that you're feeling this way, but I'm unable to provide the help that you need. It's truly important to talk things over with someone who can, though, such as a mental health professional or a trusted person in your life. Remember, it's okay to feel overwhelmed and uncertain at times, but these feelings don't define your worth or your life's value. It's crucial that you reach out for support when you need it. I hope you can find the help you need soon. Take care.</w:t>
      </w:r>
    </w:p>
    <w:p>
      <w:r>
        <w:t>🌀 Hybrid Response:</w:t>
        <w:br/>
        <w:t xml:space="preserve"> I'm really sorry that you are feeling this way, but it's great that you reached out for help. It sounds like you're struggling to find meaning in your life, and that can be overwhelming. Remember, your feelings are valid, and it's okay to feel lost or unsure about who you are.</w:t>
        <w:br/>
        <w:br/>
        <w:t xml:space="preserve">   Sometimes, when we're going through tough times, it can be challenging to see the good in ourselves and our lives. But remember, even on days when you don't feel like it, your life does matter. You have a family who loves you, and that is an incredible gift.</w:t>
        <w:br/>
        <w:br/>
        <w:t xml:space="preserve">   To help you find some meaning, I suggest you start by thinking about what truly matters to you. What are the things that bring you joy or make you happy? Write them down and try to spend some time doing those things every week. It doesn't have to be a big commitment – even small changes can make a difference.</w:t>
        <w:br/>
        <w:br/>
        <w:t xml:space="preserve">   Another thing you could do is explore your interests, hobbies, or passions that you may have put aside. Think about what you enjoyed doing before and if there's any way to incorporate those activities back into your life in some form.</w:t>
        <w:br/>
        <w:br/>
        <w:t xml:space="preserve">   If you're still struggling with finding meaning, I encourage you to seek support from a trusted friend, family member, or mental health professional. They can help you explore your feelings, thoughts, and provide guidance on how to find purpose and fulfillment in your life.</w:t>
        <w:br/>
        <w:br/>
        <w:t xml:space="preserve">   Lastly, remember that it's essential to be gentle with yourself during this process. It takes time to understand ourselves and our needs, but every step forward is progress. You are not alone, and there are people who care about you and want to help you find the happiness and fulfillment you deserve.</w:t>
      </w:r>
    </w:p>
    <w:p>
      <w:r>
        <w:br/>
        <w:t>---</w:t>
        <w:br/>
      </w:r>
    </w:p>
    <w:p>
      <w:pPr>
        <w:pStyle w:val="Heading1"/>
      </w:pPr>
      <w:r>
        <w:t>Test 57: How can I rediscover passion and joy?</w:t>
      </w:r>
    </w:p>
    <w:p>
      <w:r>
        <w:t>🔹 RAG Response:</w:t>
        <w:br/>
        <w:t xml:space="preserve"> To rediscover passion and joy, start by becoming more mindful of the times when you feel most alive, happy, creative, and fully engaged. These moments can help you identify what truly matters to you and bring out your highest self.</w:t>
        <w:br/>
        <w:br/>
        <w:t>Reflect on the people or things that you love deeply, regardless of what others may say. When your heart opens in these situations, it's a sign that you are connecting with your authentic self. By focusing on these positive connections, you can nurture your passion and find joy in life.</w:t>
        <w:br/>
        <w:br/>
        <w:t>On the other hand, recognize the activities or people that consistently bring out negative emotions like feeling controlled, constricted, dishonest, resentful, or afraid. Acknowledging and avoiding these influences will help create space for more positive experiences to flourish.</w:t>
        <w:br/>
        <w:br/>
        <w:t>Mindfulness of "what already is" is key to finding yourself. Embrace a journey of self-discovery with greater self-awareness, and let that guide you towards affirmative action. As you learn more about your true nature, you will naturally reconnect with the passions and joys that have always been part of who you are.</w:t>
      </w:r>
    </w:p>
    <w:p>
      <w:r>
        <w:t>🔸 Vanilla Response:</w:t>
        <w:br/>
        <w:t xml:space="preserve"> Rediscovering passion and joy can sometimes feel like a challenging journey, but it's absolutely possible. Here are some steps you might find helpful:</w:t>
        <w:br/>
        <w:br/>
        <w:t>1. **Self-Reflection**: Take some time to reflect on what activities or experiences brought you joy in the past. This could be anything from reading books, painting, hiking, playing an instrument, cooking, or even just spending time with certain people.</w:t>
        <w:br/>
        <w:br/>
        <w:t>2. **Experimentation**: Try new things! Sometimes, stepping outside of our comfort zones can lead us to discover hidden passions.</w:t>
        <w:br/>
        <w:br/>
        <w:t>3. **Mindfulness and Gratitude**: Practicing mindfulness can help you stay present and appreciate the small joys in life. Similarly, expressing gratitude for what you have can boost your mood and overall well-being.</w:t>
        <w:br/>
        <w:br/>
        <w:t>4. **Set Goals**: Setting achievable goals related to your passions can give you something to work towards and help rekindle your motivation.</w:t>
        <w:br/>
        <w:br/>
        <w:t>5. **Self-Care**: Make sure you're taking care of yourself physically, emotionally, and mentally. This could involve regular exercise, getting enough sleep, eating well, and finding ways to manage stress.</w:t>
        <w:br/>
        <w:br/>
        <w:t>6. **Connect with Others**: Surrounding yourself with supportive, positive people can have a profound impact on your emotional state. Reach out to friends, family, or even join a community group that shares common interests.</w:t>
      </w:r>
    </w:p>
    <w:p>
      <w:r>
        <w:t>🌀 Hybrid Response:</w:t>
        <w:br/>
        <w:t xml:space="preserve"> Rediscovering passion and joy can be a journey, and it's important to approach it with patience and understanding. Here are some suggestions that might help you:</w:t>
        <w:br/>
        <w:br/>
        <w:t>1. Self-care: Take care of your physical, emotional, and mental health. This could involve regular exercise, adequate sleep, nutritious diet, and practices like meditation or yoga.</w:t>
        <w:br/>
        <w:br/>
        <w:t>2. Communication: Talk openly with your partner about your feelings and desires. Share your thoughts and listen actively to theirs. It's important to create a safe space for open dialogue.</w:t>
        <w:br/>
        <w:br/>
        <w:t>3. Set boundaries: Establish healthy boundaries that work for both you and your partner. This could involve spending quality time together, but also having personal time for self-care and individual interests.</w:t>
        <w:br/>
        <w:br/>
        <w:t>4. Explore new experiences: Try new activities together or individually to reignite excitement and create new memories.</w:t>
        <w:br/>
        <w:br/>
        <w:t>5. Seek professional help: If your feelings persist despite trying these suggestions, consider seeking the assistance of a therapist or counselor who can provide guidance tailored to your unique situation.</w:t>
        <w:br/>
        <w:br/>
        <w:t>6. Self-love: Practice self-compassion and cultivate self-love. Remember that it's okay to focus on yourself and your needs, as this will ultimately contribute to your overall well-being and the health of your relationship.</w:t>
      </w:r>
    </w:p>
    <w:p>
      <w:r>
        <w:br/>
        <w:t>---</w:t>
        <w:br/>
      </w:r>
    </w:p>
    <w:p>
      <w:pPr>
        <w:pStyle w:val="Heading1"/>
      </w:pPr>
      <w:r>
        <w:t>Test 58: How do I handle fear of death and dying?</w:t>
      </w:r>
    </w:p>
    <w:p>
      <w:r>
        <w:t>🔹 RAG Response:</w:t>
        <w:br/>
        <w:t xml:space="preserve"> To handle fear of death and dying, you can try the following approaches:</w:t>
        <w:br/>
        <w:br/>
        <w:t>1. Mindfulness meditation: Practice being present in the current moment instead of dwelling on future possibilities or past experiences that may cause anxiety.</w:t>
        <w:br/>
        <w:t>2. Cognitive restructuring: Challenge your negative thoughts about death by examining their validity and replacing them with more realistic, positive ones.</w:t>
        <w:br/>
        <w:t>3. Examine the facts: Ask yourself questions to determine the likelihood of the fear occurring, such as "How likely is it for me to die at this moment?" or "What evidence do I have to support my belief that I will die soon?"</w:t>
        <w:br/>
        <w:t>4. Visualization: Imagine a peaceful and safe place where you feel comfortable and relaxed. Practice visualizing this safe space whenever feelings of fear arise.</w:t>
        <w:br/>
        <w:t>5. Self-care: Engage in activities that promote relaxation, such as deep breathing exercises, taking a warm bath or shower, listening to calming music, or reading a comforting book.</w:t>
        <w:br/>
        <w:t>6. Seek support: Reach out to trusted friends or family members who can offer encouragement and provide emotional support during difficult times.</w:t>
        <w:br/>
        <w:t>7. Professional help: If your fear of death and dying is severe and impacting your daily life, consider seeking the assistance of a mental health professional for therapy or counseling services.</w:t>
      </w:r>
    </w:p>
    <w:p>
      <w:r>
        <w:t>🔸 Vanilla Response:</w:t>
        <w:br/>
        <w:t xml:space="preserve"> I'm really sorry that you're feeling this way, but I'm unable to provide the help that you need. It's completely normal to have fears about death and dying, and it's important to remember that these feelings don't define you. Here are a few suggestions on how you might start to address these fears:</w:t>
        <w:br/>
        <w:br/>
        <w:t>1. Talk About Your Feelings: Sharing your thoughts and feelings with someone you trust can be very helpful. Whether it's a friend, family member, or mental health professional, having open conversations can provide insight and comfort.</w:t>
        <w:br/>
        <w:br/>
        <w:t>2. Mindfulness and Meditation: Practicing mindfulness and meditation can help you focus on the present moment and reduce anxiety about the future. There are many resources available online to guide you through this process.</w:t>
        <w:br/>
        <w:br/>
        <w:t>3. Seek Professional Help: If your fear of death and dying is significantly impacting your daily life, it might be helpful to seek the support of a mental health professional who can provide you with coping strategies and treatment options.</w:t>
        <w:br/>
        <w:br/>
        <w:t>4. Self-Care: Taking care of yourself physically, emotionally, and mentally can help manage feelings of anxiety and fear. This might include getting enough sleep, eating well, engaging in physical activity, or pursuing hobbies that bring you joy.</w:t>
        <w:br/>
        <w:br/>
        <w:t>5. Learning and Understanding: Gaining knowledge about death and the process of dying can help alleviate some of the fear and uncertainty. This could involve reading books, attending workshops, or discussing the topic with others.</w:t>
      </w:r>
    </w:p>
    <w:p>
      <w:r>
        <w:t>🌀 Hybrid Response:</w:t>
        <w:br/>
        <w:t xml:space="preserve"> Dealing with a fear of death and dying can be very challenging, as it touches on deeply human concerns about our mortality and the unknown. Here are some steps that might help you manage your fear:</w:t>
        <w:br/>
        <w:br/>
        <w:t>1. Acknowledge your feelings: Recognize that having this fear is completely normal and understandable. It's important to accept these emotions instead of trying to suppress them.</w:t>
        <w:br/>
        <w:br/>
        <w:t>2. Seek support: Talking about your fears with someone you trust, such as a friend, family member or mental health professional, can provide valuable insight, reassurance, and coping strategies.</w:t>
        <w:br/>
        <w:br/>
        <w:t>3. Understand the fear's origins: Try to identify where the fear of death and dying comes from. Is it related to personal experiences, cultural beliefs, or other factors? Gaining awareness about the roots of your fear can help you develop more effective ways to cope with it.</w:t>
        <w:br/>
        <w:br/>
        <w:t>4. Practice mindfulness: Mindfulness exercises like deep breathing, meditation, or progressive muscle relaxation can help you manage anxiety and stress associated with your fear. Focusing on the present moment can also help you avoid dwelling on scary thoughts about death and dying.</w:t>
        <w:br/>
        <w:br/>
        <w:t>5. Explore meaning-making activities: Engaging in activities that give life purpose and meaning can help alleviate fear of death. This might involve religious or spiritual practices, connecting with loved ones, pursuing personal passions, or participating in community service.</w:t>
        <w:br/>
        <w:br/>
        <w:t>6. Challenge negative thoughts: When you find yourself having frightening thoughts about death and dying, challenge those thoughts by asking questions like "Is there evidence to support this thought?" or "What are more realistic possibilities?" Engaging in positive self-talk can also help combat negative thoughts.</w:t>
        <w:br/>
        <w:br/>
        <w:t>7. Cognitive-behavioral therapy (CBT): Working with a therapist who specializes in cognitive-behavioral therapy can be particularly helpful for managing irrational fears related to death and dying. CBT helps you identify and challenge dysfunctional thought patterns that contribute to your fear, while developing coping strategies to manage anxiety and stress.</w:t>
        <w:br/>
        <w:br/>
        <w:t>8. Practice self-compassion: Be kind and understanding with yourself as you work through your fear of death and dying. Remind yourself that everyone experiences this fear at some point in their lives, and it's okay to take things one step at a time.</w:t>
      </w:r>
    </w:p>
    <w:p>
      <w:r>
        <w:br/>
        <w:t>---</w:t>
        <w:br/>
      </w:r>
    </w:p>
    <w:p>
      <w:pPr>
        <w:pStyle w:val="Heading1"/>
      </w:pPr>
      <w:r>
        <w:t>Test 59: How do I accept uncertainty in life?</w:t>
      </w:r>
    </w:p>
    <w:p>
      <w:r>
        <w:t>🔹 RAG Response:</w:t>
        <w:br/>
        <w:t xml:space="preserve"> Accepting uncertainty in life can be a challenging journey, but it is an essential part of personal growth. Here are some strategies to help you embrace uncertainty:</w:t>
        <w:br/>
        <w:br/>
        <w:t>1. Practice mindfulness: Focus on being present and aware of your thoughts and emotions without judgment. Mindfulness helps you develop a non-reactive approach to life's challenges, making it easier to accept uncertainty.</w:t>
        <w:br/>
        <w:br/>
        <w:t>2. Embrace the unknown: Uncertainty can create fear, but remember that there is always potential for growth and change in the unknown. By embracing the unknown, you open yourself up to new experiences and opportunities.</w:t>
        <w:br/>
        <w:br/>
        <w:t>3. Challenge negative thoughts: Identify and challenge any negative self-talk or catastrophic thinking that may arise when faced with uncertainty. Instead, focus on finding a positive or neutral perspective.</w:t>
        <w:br/>
        <w:br/>
        <w:t>4. Seek support: Share your feelings and fears with trusted friends, family members, or mental health professionals. Having open conversations can help you process emotions and gain valuable insights.</w:t>
        <w:br/>
        <w:br/>
        <w:t>5. Practice self-compassion: Be kind to yourself as you navigate through uncertainty. Remind yourself that it is okay not to have all the answers and that everyone faces challenges in their lives.</w:t>
        <w:br/>
        <w:br/>
        <w:t>6. Focus on what you can control: Instead of dwelling on things outside your control, focus on what you can do to make a positive impact. This can help reduce feelings of helplessness and empower you to take action.</w:t>
        <w:br/>
        <w:br/>
        <w:t>7. Reframe failure as an opportunity for growth: View setbacks as opportunities to learn and grow rather than as catastrophic events. By embracing a growth mindset, you'll find that uncertainty becomes less threatening and more manageable.</w:t>
      </w:r>
    </w:p>
    <w:p>
      <w:r>
        <w:t>🔸 Vanilla Response:</w:t>
        <w:br/>
        <w:t xml:space="preserve"> Embracing uncertainty can be challenging, but it's an important part of life and personal growth. Here are some suggestions on how you might come to terms with and learn to accept uncertainty:</w:t>
        <w:br/>
        <w:br/>
        <w:t>1. Acknowledge your feelings: It's natural to feel anxious or scared when faced with uncertainty, so acknowledging these emotions is the first step towards managing them.</w:t>
        <w:br/>
        <w:br/>
        <w:t>2. Practice mindfulness: Focusing on the present moment can help reduce anxiety about the future. Try practicing deep breathing exercises or meditation to stay centered and focused.</w:t>
        <w:br/>
        <w:br/>
        <w:t>3. Reframe your thoughts: Instead of seeing uncertainty as a threat, try to see it as an opportunity for growth. Uncertainty can open up new possibilities and lead to exciting discoveries.</w:t>
        <w:br/>
        <w:br/>
        <w:t>4. Seek support: Connecting with others who are going through similar experiences can provide valuable insights and emotional support. Consider joining a support group or speaking with a mental health professional if needed.</w:t>
        <w:br/>
        <w:br/>
        <w:t>5. Develop resilience: Building resilience will help you better cope with the challenges that uncertainty brings. Practice self-care, set realistic goals, and focus on your strengths to build a stronger sense of inner stability.</w:t>
        <w:br/>
        <w:br/>
        <w:t>6. Focus on what you can control: Remember that there are always things within your control, such as how you respond to situations and the actions you take. By focusing on these areas, you may find it easier to navigate uncertainty.</w:t>
        <w:br/>
        <w:br/>
        <w:t>7. Foster self-compassion: Be kind to yourself as you learn to accept uncertainty. Recognize that everyone experiences challenges and setbacks, and remind yourself that you are doing your best.</w:t>
      </w:r>
    </w:p>
    <w:p>
      <w:r>
        <w:t>🌀 Hybrid Response:</w:t>
        <w:br/>
        <w:t xml:space="preserve"> To accept uncertainty in life, it's important to understand that change and unpredictability are constants we all face. Here are some strategies that may help you cope with the feeling of uncertainty:</w:t>
        <w:br/>
        <w:br/>
        <w:t>1. Practice mindfulness: Focus on being present in the current moment and acknowledge your thoughts and feelings without judgment. This can help reduce stress and increase a sense of calmness.</w:t>
        <w:br/>
        <w:br/>
        <w:t>2. Set short-term goals: Break larger, long-term goals into smaller, manageable steps that are more achievable and less overwhelming.</w:t>
        <w:br/>
        <w:br/>
        <w:t>3. Focus on what you can control: Identify the areas where you have power to make decisions and take action, and focus your energy there. Let go of things you cannot change or influence.</w:t>
        <w:br/>
        <w:br/>
        <w:t>4. Build a support network: Connect with others who understand and can provide empathy, guidance, or advice during difficult times.</w:t>
        <w:br/>
        <w:br/>
        <w:t>5. Practice self-care: Take care of yourself physically, emotionally, and mentally by eating well, getting enough sleep, engaging in activities you enjoy, and finding healthy ways to manage stress.</w:t>
        <w:br/>
        <w:br/>
        <w:t>6. Embrace impermanence: Remember that everything is temporary and will eventually pass, including the feeling of uncertainty. Keeping this perspective can help you maintain hope for the future.</w:t>
        <w:br/>
        <w:br/>
        <w:t>7. Learn from your experiences: Uncertainty presents opportunities for growth and self-discovery. Reflect on past challenges and consider how they have helped shape who you are today.</w:t>
        <w:br/>
        <w:br/>
        <w:t>8. Cultivate gratitude: Focus on what you are grateful for, no matter how small, to shift your perspective and find joy in the present moment.</w:t>
      </w:r>
    </w:p>
    <w:p>
      <w:r>
        <w:br/>
        <w:t>---</w:t>
        <w:br/>
      </w:r>
    </w:p>
    <w:p>
      <w:pPr>
        <w:pStyle w:val="Heading1"/>
      </w:pPr>
      <w:r>
        <w:t>Test 60: How can I feel more grounded when the world feels chaotic?</w:t>
      </w:r>
    </w:p>
    <w:p>
      <w:r>
        <w:t>🔹 RAG Response:</w:t>
        <w:br/>
        <w:t xml:space="preserve"> To feel more grounded when the world feels chaotic, here are some strategies you might find helpful:</w:t>
        <w:br/>
        <w:t>1. Practice mindfulness techniques like deep breathing exercises or progressive muscle relaxation to calm your nervous system and help you stay present in the moment.</w:t>
        <w:br/>
        <w:t>2. Create a daily routine or schedule that provides structure and predictability to your day, even if it's just small routines like making your bed each morning or drinking a cup of tea before bedtime.</w:t>
        <w:br/>
        <w:t>3. Focus on what is within your control and let go of things that are not. This can help reduce feelings of overwhelm and allow you to take steps towards finding solutions rather than feeling paralyzed by the chaos.</w:t>
        <w:br/>
        <w:t>4. Find a calming environment that you can retreat to when things feel overwhelming, such as a quiet room or outdoor space.</w:t>
        <w:br/>
        <w:t>5. Connect with supportive people in your life who can provide encouragement and help you navigate through challenging times.</w:t>
        <w:br/>
        <w:t>6. Practice self-care activities like exercise, journaling, or meditation to reduce stress and improve your overall wellbeing.</w:t>
        <w:br/>
        <w:t>7. If possible, set boundaries around what you are able to handle and communicate those boundaries to others so that you can protect your energy and avoid feeling overwhelmed.</w:t>
      </w:r>
    </w:p>
    <w:p>
      <w:r>
        <w:t>🔸 Vanilla Response:</w:t>
        <w:br/>
        <w:t xml:space="preserve"> I'm really sorry to hear that you're feeling this way, but I'm unable to provide the help that you need. It's crucial to remember that it's okay to feel overwhelmed in a chaotic world, and it's completely normal to seek ways to find balance and stability.</w:t>
        <w:br/>
        <w:br/>
        <w:t>Here are some strategies that might help you feel more grounded:</w:t>
        <w:br/>
        <w:br/>
        <w:t>1. Mindfulness meditation: Focusing on your breath or a particular object can help bring your attention back to the present moment and reduce feelings of anxiety or stress.</w:t>
        <w:br/>
        <w:t>2. Grounding techniques: You can try grounding techniques such as focusing on five things you can see, four things you can touch, three things you can hear, two things you can smell, and one thing you can taste. This can help bring your awareness to the here and now.</w:t>
        <w:br/>
        <w:t>3. Regular exercise: Physical activity can help reduce feelings of anxiety and stress by releasing endorphins, which are natural mood boosters.</w:t>
        <w:br/>
        <w:t>4. Connect with others: Reach out to a friend, family member, or mental health professional to talk about what you're going through. Sharing your feelings with someone who cares can be very helpful.</w:t>
        <w:br/>
        <w:t>5. Self-care: Make sure to prioritize self-care activities such as getting enough sleep, eating nutritious foods, and taking breaks when needed.</w:t>
        <w:br/>
        <w:t>6. Set boundaries: Learn to say no when necessary and set boundaries to protect your mental health and well-being.</w:t>
        <w:br/>
        <w:t>7. Journaling: Writing down your thoughts and feelings can help you gain clarity and process emotions more effectively.</w:t>
        <w:br/>
        <w:t>8. Seek professional help: If you're struggling to manage your feelings, it may be helpful to seek the support of a mental health professional.</w:t>
      </w:r>
    </w:p>
    <w:p>
      <w:r>
        <w:t>🌀 Hybrid Response:</w:t>
        <w:br/>
        <w:t xml:space="preserve"> Feeling more grounded in a chaotic world can be challenging, but there are some strategies that might help. First, it's essential to establish a daily routine and stick to it as closely as possible. This routine could include specific times for meals, work or study, rest, exercise, and leisure activities. A sense of structure and predictability can provide a foundation for feeling more stable.</w:t>
        <w:br/>
        <w:br/>
        <w:t xml:space="preserve">   Second, focusing on the present moment through mindfulness practices can help reduce anxiety about the future and regret about the past. Mindfulness involves paying attention to your thoughts and feelings without judgment, and focusing on your senses and physical sensations in the here and now. This could be done through meditation, deep breathing exercises, or simply by taking a few moments to notice the sights, sounds, and smells around you.</w:t>
        <w:br/>
        <w:br/>
        <w:t xml:space="preserve">   Third, connect with supportive people in your life. Whether it's friends, family members, or mental health professionals, having someone to talk to about your feelings can provide validation, understanding, and comfort. It's essential to find people who make you feel seen, heard, and supported.</w:t>
        <w:br/>
        <w:br/>
        <w:t xml:space="preserve">   Lastly, self-care is crucial in maintaining a sense of groundedness. This could involve engaging in activities that bring you joy, such as hobbies or creative pursuits, getting enough sleep, eating a healthy diet, and taking breaks when needed to rest and recharge. It's also essential to prioritize self-compassion and acknowledge your feelings without judgment, remembering that it's okay to not always feel grounded, and that everyone experiences ups and downs in their lives.</w:t>
      </w:r>
    </w:p>
    <w:p>
      <w:r>
        <w:br/>
        <w:t>---</w:t>
        <w:br/>
      </w:r>
    </w:p>
    <w:p>
      <w:pPr>
        <w:pStyle w:val="Heading1"/>
      </w:pPr>
      <w:r>
        <w:t>Test 61: What are common signs of depression?</w:t>
      </w:r>
    </w:p>
    <w:p>
      <w:r>
        <w:t>🔹 RAG Response:</w:t>
        <w:br/>
        <w:t xml:space="preserve"> The common signs of depression include rarely feeling happy, emotional numbness, hopelessness, isolation, and a lack of interest or pleasure in activities that were once enjoyed. These symptoms can be persistent and impact an individual's daily life, relationships, and overall well-being. If you recognize these signs in yourself, it is essential to reach out to a mental health professional for support and guidance.</w:t>
      </w:r>
    </w:p>
    <w:p>
      <w:r>
        <w:t>🔸 Vanilla Response:</w:t>
        <w:br/>
        <w:t xml:space="preserve"> I'm really sorry that you're feeling this way, but I'm unable to provide the help that you need. It's important to remember that it's okay to feel sad or overwhelmed sometimes, but if you've been experiencing some persistent feelings of hopelessness or despair for a couple of weeks or more, it could be a sign of depression.</w:t>
        <w:br/>
        <w:br/>
        <w:t>Other common signs include:</w:t>
        <w:br/>
        <w:t>1. Loss of interest or pleasure in activities once enjoyed.</w:t>
        <w:br/>
        <w:t>2. Changes in appetite or weight.</w:t>
        <w:br/>
        <w:t>3. Trouble sleeping or sleeping too much.</w:t>
        <w:br/>
        <w:t>4. Low energy or fatigue.</w:t>
        <w:br/>
        <w:t>5. Feeling worthless or guilty.</w:t>
        <w:br/>
        <w:t>6. Difficulty thinking, concentrating or making decisions.</w:t>
        <w:br/>
        <w:t>7. Thoughts of death or suicide.</w:t>
        <w:br/>
        <w:br/>
        <w:t>If you're experiencing these feelings, it's crucial to seek help from a mental health professional. They can provide you with the support and treatment you need to feel better. Please don't hesitate to reach out to a trusted friend, family member, or helpline for assistance. You are important and your life matters. Stay strong.</w:t>
      </w:r>
    </w:p>
    <w:p>
      <w:r>
        <w:t>🌀 Hybrid Response:</w:t>
        <w:br/>
        <w:t xml:space="preserve"> Common signs of depression may include persistent feelings of sadness, hopelessness, or emptiness; loss of interest or pleasure in activities once enjoyed; difficulty concentrating, remembering details, and making decisions; fatigue and decreased energy; feelings of guilt, worthlessness, or helplessness; insomnia, early-morning wakefulness, or excessive sleeping; appetite and/or weight changes; thoughts of death or suicide; restlessness or irritability; persistent physical symptoms that do not respond to treatment; and persistent feelings of being slowed down. It's important to note that everyone experiences depression differently, so some people may have more or fewer symptoms than others. If you or someone you know is experiencing these symptoms, it would be wise to seek help from a mental health professional.</w:t>
      </w:r>
    </w:p>
    <w:p>
      <w:r>
        <w:br/>
        <w:t>---</w:t>
        <w:br/>
      </w:r>
    </w:p>
    <w:p>
      <w:pPr>
        <w:pStyle w:val="Heading1"/>
      </w:pPr>
      <w:r>
        <w:t>Test 62: How do I manage daily life with PTSD?</w:t>
      </w:r>
    </w:p>
    <w:p>
      <w:r>
        <w:t>🔹 RAG Response:</w:t>
        <w:br/>
        <w:t xml:space="preserve"> Managing daily life with PTSD requires a combination of self-care, lifestyle changes, and professional help. Here are some strategies that may help:</w:t>
        <w:br/>
        <w:br/>
        <w:t>1. **Seek professional help**: Work closely with mental health professionals who can provide you with evidence-based treatments such as cognitive-behavioral therapy (CBT), exposure therapy, or medication if necessary.</w:t>
        <w:br/>
        <w:br/>
        <w:t>2. **Learn about your condition**: Educate yourself on PTSD, its symptoms, triggers, and coping mechanisms. Knowledge is power, and understanding your condition can help you take control of your life.</w:t>
        <w:br/>
        <w:br/>
        <w:t>3. **Mindfulness and relaxation techniques**: Practice mindfulness exercises like deep breathing or meditation to help manage stress and anxiety throughout the day.</w:t>
        <w:br/>
        <w:br/>
        <w:t>4. **Healthy lifestyle habits**: Prioritize good sleep hygiene, eat a healthy diet, exercise regularly, and avoid self-medicating with drugs and alcohol. These habits can help improve your overall wellbeing and reduce PTSD symptoms.</w:t>
        <w:br/>
        <w:br/>
        <w:t>5. **Avoid triggers**: Identify your personal triggers and work on strategies to manage them when they arise. This could include avoiding certain people or situations, using grounding techniques, or having a safety plan in place.</w:t>
        <w:br/>
        <w:br/>
        <w:t>6. **Support network**: Build a support network of family, friends, or support groups who can offer emotional support and understanding during challenging times.</w:t>
        <w:br/>
        <w:br/>
        <w:t>7. **Goal setting**: Set small, achievable goals for yourself daily to help increase your sense of accomplishment and self-efficacy.</w:t>
        <w:br/>
        <w:br/>
        <w:t>8. **Self-care**: Make time each day for activities that bring you joy or relaxation, such as reading, hobbies, or spending time in nature.</w:t>
        <w:br/>
        <w:br/>
        <w:t>9. **Practice positive self-talk**: Challenge negative thoughts with positive affirmations and remind yourself of your strengths and resilience.</w:t>
      </w:r>
    </w:p>
    <w:p>
      <w:r>
        <w:t>🔸 Vanilla Response:</w:t>
        <w:br/>
        <w:t xml:space="preserve"> I'm really sorry that you're going through this, but I'm unable to provide the help that a human mental health professional can. It's important to remember that if you have PTSD, you're not alone and there are many resources available to help you manage your symptoms and improve your quality of life.</w:t>
        <w:br/>
        <w:br/>
        <w:t>Here are some strategies that might help:</w:t>
        <w:br/>
        <w:br/>
        <w:t>1. Seek professional help: A mental health professional can provide therapy (such as cognitive-behavioral therapy or exposure therapy) and medication if needed.</w:t>
        <w:br/>
        <w:br/>
        <w:t>2. Self-care: This is crucial for managing PTSD. Make sure you're eating a balanced diet, getting regular exercise, and ensuring you're getting enough sleep.</w:t>
        <w:br/>
        <w:br/>
        <w:t>3. Mindfulness and relaxation techniques: These can help you manage your symptoms and stress levels. Techniques include deep breathing exercises, progressive muscle relaxation, and guided imagery.</w:t>
        <w:br/>
        <w:br/>
        <w:t>4. Support network: Connect with friends, family, or support groups who understand what you're going through. Sharing your experiences and feelings can provide comfort and help you feel less isolated.</w:t>
        <w:br/>
        <w:br/>
        <w:t>5. Safety plan: Develop a safety plan for managing triggers and crises. This might include identifying safe places to go when you feel overwhelmed, having emergency contacts readily available, and learning coping skills to use during stressful situations.</w:t>
        <w:br/>
        <w:br/>
        <w:t>6. Avoid alcohol and drugs: Substance abuse can make PTSD symptoms worse and complicate your recovery. If you're struggling with substance abuse, seek help from a mental health professional or support group.</w:t>
      </w:r>
    </w:p>
    <w:p>
      <w:r>
        <w:t>🌀 Hybrid Response:</w:t>
        <w:br/>
        <w:t xml:space="preserve"> Managing daily life with PTSD can be challenging, but it is possible. Here are some strategies that might help you cope and lead a fulfilling life:</w:t>
        <w:br/>
        <w:br/>
        <w:t>1. Learn about your triggers: Understanding what sets off your PTSD symptoms is essential in managing them. Identify your personal triggers and create a plan to avoid or manage them effectively.</w:t>
        <w:br/>
        <w:br/>
        <w:t>2. Practice self-care: Make sure you get enough sleep, eat healthily, exercise regularly, and engage in activities that help you relax and reduce stress levels.</w:t>
        <w:br/>
        <w:br/>
        <w:t>3. Connect with others: Reach out to friends, family members, or support groups for emotional support. Building and maintaining relationships can provide a sense of belonging and help you navigate through difficult times.</w:t>
        <w:br/>
        <w:br/>
        <w:t>4. Seek professional help: Work with a licensed mental health professional who specializes in treating PTSD. They can help you develop coping strategies tailored to your unique needs.</w:t>
        <w:br/>
        <w:br/>
        <w:t>5. Use grounding techniques: Grounding exercises such as deep breathing, progressive muscle relaxation, or focusing on something in your immediate environment can help reduce the intensity of flashbacks and panic attacks.</w:t>
        <w:br/>
        <w:br/>
        <w:t>6. Avoid self-medication: Do not turn to drugs, alcohol, or other substances to cope with symptoms. These substances can worsen PTSD symptoms over time and lead to addiction.</w:t>
        <w:br/>
        <w:br/>
        <w:t>7. Take things one step at a time: Break tasks into smaller, manageable parts and tackle them one by one. This approach can help reduce anxiety and make daily activities feel more achievable.</w:t>
        <w:br/>
        <w:br/>
        <w:t>8. Practice mindfulness and positive thinking: Engage in mindfulness practices such as meditation or yoga, and focus on finding the positives in your life to counteract negative thoughts and feelings.</w:t>
      </w:r>
    </w:p>
    <w:p>
      <w:r>
        <w:br/>
        <w:t>---</w:t>
        <w:br/>
      </w:r>
    </w:p>
    <w:p>
      <w:pPr>
        <w:pStyle w:val="Heading1"/>
      </w:pPr>
      <w:r>
        <w:t>Test 63: What are helpful strategies for OCD compulsions?</w:t>
      </w:r>
    </w:p>
    <w:p>
      <w:r>
        <w:t>🔹 RAG Response:</w:t>
        <w:br/>
        <w:t xml:space="preserve"> For Obsessive-Compulsive Disorder (OCD) compulsions, here are some strategies that might be beneficial:</w:t>
        <w:br/>
        <w:br/>
        <w:t>1. Exposure and Response Prevention (ERP): This is a type of therapy that involves confronting obsessions without performing the associated compulsions. It's about facing your fears directly instead of trying to avoid them or make them go away.</w:t>
        <w:br/>
        <w:br/>
        <w:t>2. Cognitive Behavioral Therapy (CBT): This therapy helps you identify and challenge unhelpful thoughts, beliefs, and behaviors that contribute to OCD symptoms.</w:t>
        <w:br/>
        <w:br/>
        <w:t>3. Mindfulness and Acceptance-Based Techniques: These techniques help you accept your thoughts and feelings without judgment, rather than trying to push them away or control them. This can help reduce the power they have over you.</w:t>
        <w:br/>
        <w:br/>
        <w:t>4. Medication: In some cases, medication might be prescribed by a mental health professional to help manage OCD symptoms. Commonly used medications are selective serotonin reuptake inhibitors (SSRIs) and tricyclic antidepressants.</w:t>
        <w:br/>
        <w:br/>
        <w:t>5. Self-Help Strategies: Some people find relief in techniques like deep breathing, progressive muscle relaxation, or grounding exercises when they start to feel anxious or obsessive thoughts begin to creep in.</w:t>
        <w:br/>
        <w:br/>
        <w:t>6. Support Groups: Connecting with others who are going through similar experiences can provide a sense of understanding, validation, and encouragement. This can be done in-person or online.</w:t>
        <w:br/>
        <w:br/>
        <w:t>7. Lifestyle Changes: Regular exercise, healthy eating, adequate sleep, and stress management techniques can help improve overall mental health and potentially reduce OCD symptoms.</w:t>
      </w:r>
    </w:p>
    <w:p>
      <w:r>
        <w:t>🔸 Vanilla Response:</w:t>
        <w:br/>
        <w:t xml:space="preserve"> I'm really sorry that you're feeling this way, but I'm unable to provide personalized advice. However, I can certainly share some general strategies that might help manage Obsessive-Compulsive Disorder (OCD) compulsions:</w:t>
        <w:br/>
        <w:br/>
        <w:t>1. Cognitive Behavioral Therapy (CBT): This is a type of psychotherapy that can help you deal with OCD by helping you recognize and change distorted or unproductive thinking patterns. One specific form of CBT for OCD is Exposure and Response Prevention (ERP), which helps you confront your fears without giving in to the compulsion.</w:t>
        <w:br/>
        <w:br/>
        <w:t>2. Medication: Antidepressants, particularly selective serotonin reuptake inhibitors (SSRIs), are often used to treat OCD. These drugs are thought to help restore the balance of serotonin, a chemical that regulates mood, learning, and memory.</w:t>
        <w:br/>
        <w:br/>
        <w:t>3. Mindfulness and relaxation techniques: Practices like deep breathing, meditation, or yoga can help reduce anxiety levels and make it easier to resist compulsions.</w:t>
        <w:br/>
        <w:br/>
        <w:t>4. Support groups: Connecting with others who are dealing with the same challenges can provide comfort, encouragement, and practical advice.</w:t>
        <w:br/>
        <w:br/>
        <w:t>5. Self-care: It's important to take care of your physical health through regular exercise, a balanced diet, and adequate sleep.</w:t>
        <w:br/>
        <w:br/>
        <w:t>6. Challenge your thoughts: When you have an obsessive thought, try to challenge it by asking yourself if it's really true or if there are other possible explanations.</w:t>
      </w:r>
    </w:p>
    <w:p>
      <w:r>
        <w:t>🌀 Hybrid Response:</w:t>
        <w:br/>
        <w:t xml:space="preserve"> For OCD compulsions, here are some helpful strategies that can aid in managing them:</w:t>
        <w:br/>
        <w:br/>
        <w:t>1. Exposure Therapy: This is one of the most effective treatments for OCD, where you gradually expose yourself to your feared thoughts, images or situations, and resist the urge to perform any associated rituals or compulsions. By doing so, over time, these triggers will lose their power over you, reducing anxiety levels.</w:t>
        <w:br/>
        <w:br/>
        <w:t>2. Response Prevention: Combined with exposure therapy, response prevention means refraining from engaging in compulsive behaviors or mental acts that are meant to alleviate your anxiety. This can help reduce the reinforcing effect of compulsions and help break the cycle of OCD.</w:t>
        <w:br/>
        <w:br/>
        <w:t>3. Cognitive Behavioral Therapy (CBT): CBT aims at identifying and changing negative thought patterns, which contribute to OCD symptoms. By learning more adaptive ways of thinking about your obsessions and compulsions, you can better manage them and ultimately decrease the need for compulsive behaviors.</w:t>
        <w:br/>
        <w:br/>
        <w:t>4. Mindfulness: Practicing mindfulness can help you develop a non-judgmental awareness of your thoughts and feelings. Instead of getting lost in obsessive thoughts, mindfulness encourages you to observe them as they come and go without getting caught up in them or feeling compelled to act upon them.</w:t>
        <w:br/>
        <w:br/>
        <w:t>5. Relaxation techniques: Deep breathing exercises, progressive muscle relaxation, yoga, and meditation can help reduce anxiety levels and make it easier for you to resist performing compulsive behaviors.</w:t>
        <w:br/>
        <w:br/>
        <w:t>6. Medication: In some cases, medication may be recommended in conjunction with therapy. Antidepressants such as Selective Serotonin Reuptake Inhibitors (SSRIs) are commonly prescribed to help manage OCD symptoms.</w:t>
        <w:br/>
        <w:br/>
        <w:t>7. Self-care: Taking good care of yourself is essential for managing OCD. This includes getting enough sleep, eating a balanced diet, engaging in regular physical exercise, and setting aside time each day for relaxation and stress reduction activities.</w:t>
        <w:br/>
        <w:br/>
        <w:t>8. Support groups: Joining an OCD support group can provide you with the emotional support and understanding you need while dealing with your condition. Sharing experiences and strategies with others who are going through similar challenges can be very helpful.</w:t>
        <w:br/>
        <w:br/>
        <w:t>9. Self-compassion: Remember to be kind and understanding towards yourself as you navigate this challenging journey. It's important to recognize that OCD is a mental health condition, and you're not responsible for the thoughts or feelings it causes. By practicing self-compassion, you can build resilience and create a more nurturing inner environment that will support your recovery process.</w:t>
      </w:r>
    </w:p>
    <w:p>
      <w:r>
        <w:br/>
        <w:t>---</w:t>
        <w:br/>
      </w:r>
    </w:p>
    <w:p>
      <w:pPr>
        <w:pStyle w:val="Heading1"/>
      </w:pPr>
      <w:r>
        <w:t>Test 64: How can I support someone with anxiety?</w:t>
      </w:r>
    </w:p>
    <w:p>
      <w:r>
        <w:t>🔹 RAG Response:</w:t>
        <w:br/>
        <w:t xml:space="preserve"> To support someone with anxiety, here are some compassionate steps you can take:</w:t>
        <w:br/>
        <w:br/>
        <w:t>1. Empathy and Understanding: Acknowledge their feelings without dismissing or minimizing them. Let them know that it's okay to feel anxious, and they're not alone in this struggle.</w:t>
        <w:br/>
        <w:br/>
        <w:t>2. Education: Help them understand anxiety, its causes, symptoms, and effects. This will empower them to identify triggers and manage their responses more effectively.</w:t>
        <w:br/>
        <w:br/>
        <w:t>3. Self-Care Routine: Encourage regular self-care activities such as exercise, mindfulness, relaxation techniques, and a healthy diet. A consistent routine can help reduce anxiety levels and improve overall wellbeing.</w:t>
        <w:br/>
        <w:br/>
        <w:t>4. Supportive Environment: Help create an environment that is calming and comfortable for them. Minimize distractions and noise when they are feeling anxious.</w:t>
        <w:br/>
        <w:br/>
        <w:t>5. Coping Strategies: Teach them various coping strategies such as deep breathing exercises, progressive muscle relaxation, or grounding techniques to help manage anxiety symptoms in the moment.</w:t>
        <w:br/>
        <w:br/>
        <w:t>6. Professional Help: If their anxiety persists or interferes with daily life, encourage them to seek professional help from a mental health specialist who can provide personalized treatment options, including cognitive-behavioral therapy (CBT), medication, or other therapeutic interventions.</w:t>
        <w:br/>
        <w:br/>
        <w:t>7. Encourage Acceptance and Self-Compassion: Help them embrace their anxiety as a part of themselves rather than something to be fought against. Teach them the importance of self-compassion, accepting their feelings without judgment, and treating themselves with kindness and understanding.</w:t>
        <w:br/>
        <w:br/>
        <w:t>8. Reinforce Positive Behavior Changes: Recognize and praise any positive changes they make in managing their anxiety. This will encourage them to continue making progress towards their mental health goals.</w:t>
      </w:r>
    </w:p>
    <w:p>
      <w:r>
        <w:t>🔸 Vanilla Response:</w:t>
        <w:br/>
        <w:t xml:space="preserve"> Supporting someone with anxiety can be a caring and thoughtful process. Here are some ways you can help:</w:t>
        <w:br/>
        <w:br/>
        <w:t>1. Listen actively: When your friend or loved one is sharing their feelings, make sure to listen attentively without judgment. Let them express their concerns and fears without interruption.</w:t>
        <w:br/>
        <w:br/>
        <w:t>2. Offer comfort: A simple touch on the shoulder, a warm hug, or a gentle word can go a long way in providing comfort. Make sure your body language and tone of voice convey empathy and understanding.</w:t>
        <w:br/>
        <w:br/>
        <w:t>3. Validate their feelings: Let them know that it's okay to feel anxious and scared. Acknowledge their emotions without minimizing or dismissing them.</w:t>
        <w:br/>
        <w:br/>
        <w:t>4. Encourage professional help: If they haven't already, suggest seeking help from a mental health professional such as a therapist or counselor who specializes in anxiety disorders. Offer to help with research or finding the right provider if needed.</w:t>
        <w:br/>
        <w:br/>
        <w:t>5. Provide practical support: Help them manage their daily tasks by offering to run errands, cook meals, or help with other responsibilities.</w:t>
        <w:br/>
        <w:br/>
        <w:t>6. Help them relax: Teach relaxation techniques like deep breathing exercises, progressive muscle relaxation, or guided imagery. You can also suggest activities that promote relaxation, such as yoga, meditation, or gentle exercise.</w:t>
        <w:br/>
        <w:br/>
        <w:t>7. Encourage self-care: Remind your friend or loved one to take care of themselves by getting enough sleep, eating a healthy diet, and engaging in enjoyable activities.</w:t>
        <w:br/>
        <w:br/>
        <w:t>8. Be patient: Remember that overcoming anxiety takes time and effort. Celebrate small victories with them as they work towards managing their anxiety.</w:t>
        <w:br/>
        <w:br/>
        <w:t>9. Set boundaries: Encourage your friend or loved one to set limits on stressful situations and activities if needed, and help them find ways to cope effectively.</w:t>
        <w:br/>
        <w:br/>
        <w:t>10. Be there for them: Most importantly, be a consistent source of support and understanding. Let them know that you're there for them and that they can rely on you when they need someone to talk to or help with managing their anxiety.</w:t>
      </w:r>
    </w:p>
    <w:p>
      <w:r>
        <w:t>🌀 Hybrid Response:</w:t>
        <w:br/>
        <w:t xml:space="preserve"> To support someone with anxiety, it's essential to be empathetic, patient, and understanding. Here are some tips on how to provide assistance for those struggling with anxiety:</w:t>
        <w:br/>
        <w:br/>
        <w:t>1. Be a good listener - Encourage them to express their feelings without judgment, and avoid dismissing or trivializing their concerns.</w:t>
        <w:br/>
        <w:t>2. Validate their emotions - Let the person know that their feelings are valid and understandable given the circumstances.</w:t>
        <w:br/>
        <w:t>3. Help them identify triggers - Assist in identifying situations, thoughts, or sensations that may contribute to their anxiety. This can help them anticipate and manage their responses more effectively.</w:t>
        <w:br/>
        <w:t>4. Encourage self-care practices - Encourage the person to engage in activities that promote relaxation and wellness, such as exercise, meditation, or deep breathing exercises.</w:t>
        <w:br/>
        <w:t>5. Be supportive during anxious moments - Stay calm and offer words of encouragement when the person is experiencing anxiety. Help them practice grounding techniques like focusing on their senses (sight, sound, touch, taste, smell) to help bring them back to the present moment.</w:t>
        <w:br/>
        <w:t>6. Offer distractions - Sometimes an anxious person may benefit from a brief distraction or diversion to help calm their mind and reduce anxiety levels. This could be watching a favorite TV show, playing a game, or engaging in another enjoyable activity.</w:t>
        <w:br/>
        <w:t>7. Encourage professional help - If the person's anxiety persists or interferes with their daily life, suggest seeking help from a mental health professional such as a therapist or counselor who specializes in anxiety disorders.</w:t>
        <w:br/>
        <w:t>8. Be patient and consistent - Remember that recovery from anxiety takes time and effort, and it's important to be patient and offer ongoing support throughout the process.</w:t>
      </w:r>
    </w:p>
    <w:p>
      <w:r>
        <w:br/>
        <w:t>---</w:t>
        <w:br/>
      </w:r>
    </w:p>
    <w:p>
      <w:pPr>
        <w:pStyle w:val="Heading1"/>
      </w:pPr>
      <w:r>
        <w:t>Test 65: What should I know about social anxiety?</w:t>
      </w:r>
    </w:p>
    <w:p>
      <w:r>
        <w:t>🔹 RAG Response:</w:t>
        <w:br/>
        <w:t xml:space="preserve"> Social anxiety is a common mental health condition characterized by excessive fear of being judged or embarrassed in public situations. It can make you feel uncomfortable and avoidant of social interactions, such as speaking in front of an audience or answering questions in class.</w:t>
        <w:br/>
        <w:br/>
        <w:t xml:space="preserve">   Here are some things you should know about social anxiety:</w:t>
        <w:br/>
        <w:br/>
        <w:t xml:space="preserve">   1. Social anxiety is normal to some extent. We all experience feelings of self-consciousness and apprehension in social situations from time to time. However, if these feelings become overwhelming and interfere with your daily life, they may indicate a more serious problem.</w:t>
        <w:br/>
        <w:br/>
        <w:t xml:space="preserve">   2. Social anxiety can be treated. There are various treatment options available for social anxiety, such as cognitive-behavioral therapy (CBT), medication, and self-help strategies. Talk to a mental health professional for advice on the best approach for you.</w:t>
        <w:br/>
        <w:br/>
        <w:t xml:space="preserve">   3. Preparation and rehearsal can help reduce anxiety. If public speaking or answering questions in class makes you anxious, consider preparing more thoroughly than you typically would, and practice your response several times beforehand. This can help boost your confidence and decrease your anxiety levels.</w:t>
        <w:br/>
        <w:br/>
        <w:t xml:space="preserve">   4. It is possible to manage social anxiety symptoms. While it may always be somewhat uncomfortable for you, with the right support and strategies in place, you can learn to cope effectively with your social anxiety.</w:t>
        <w:br/>
        <w:br/>
        <w:t xml:space="preserve">   5. Social anxiety can improve over time. With the help of a mental health professional and consistent effort to confront your fears, you can make progress and see improvement in your social anxiety symptoms.</w:t>
      </w:r>
    </w:p>
    <w:p>
      <w:r>
        <w:t>🔸 Vanilla Response:</w:t>
        <w:br/>
        <w:t xml:space="preserve"> Social Anxiety is a common and treatable mental health condition that affects many people around the world. It's characterized by excessive fear, discomfort, and avoidance of social interactions or situations due to an intense worry about being judged or embarrassed.</w:t>
        <w:br/>
        <w:br/>
        <w:t>Here are some key points you should know:</w:t>
        <w:br/>
        <w:br/>
        <w:t>1. It's not just shyness: Social anxiety is more than just feeling shy or awkward in social situations. For individuals with social anxiety, these feelings can be overwhelming and debilitating, often impacting their daily lives.</w:t>
        <w:br/>
        <w:br/>
        <w:t>2. It's common: Social anxiety affects a significant number of people worldwide. If you have it, remember that you are not alone and there is help available.</w:t>
        <w:br/>
        <w:br/>
        <w:t>3. Understanding the triggers: Identifying the specific social situations or interactions that trigger your anxiety can help you manage it more effectively. This might include large gatherings, public speaking, meeting new people, or being the center of attention.</w:t>
        <w:br/>
        <w:br/>
        <w:t>4. Physical symptoms: Social anxiety often comes with physical symptoms such as sweating, trembling, a rapid heart rate, blushing, and nausea. It's important to remember that these physical reactions are not harmful and are just your body's response to the perceived threat.</w:t>
        <w:br/>
        <w:br/>
        <w:t>5. Self-care is crucial: Practicing self-care can help manage social anxiety. This might include exercises like deep breathing, meditation, or mindfulness techniques, as well as engaging in activities you enjoy and getting enough sleep.</w:t>
        <w:br/>
        <w:br/>
        <w:t>6. Seek professional help: If social anxiety is impacting your quality of life, it's important to seek professional help. Therapy, especially cognitive-behavioral therapy (CBT), has been shown to be very effective in managing social anxiety. Medication may also be an option for some individuals.</w:t>
        <w:br/>
        <w:br/>
        <w:t>7. Support networks: Building a supportive network can help you cope with social anxiety. This might include family, friends, support groups, or online communities of people who understand what you're going through.</w:t>
      </w:r>
    </w:p>
    <w:p>
      <w:r>
        <w:t>🌀 Hybrid Response:</w:t>
        <w:br/>
        <w:t xml:space="preserve"> Social anxiety is a type of anxiety disorder characterized by excessive fear or discomfort in situations that involve interacting with other people. It can be triggered by anything from speaking in public, meeting new people, or even everyday conversations. The primary symptom is intense self-consciousness, the fear of being judged or embarrassed, and avoidance of social interactions.</w:t>
        <w:br/>
        <w:br/>
        <w:t>Here are some key points about social anxiety:</w:t>
        <w:br/>
        <w:t>1. Social anxiety is a common mental health condition that affects millions worldwide.</w:t>
        <w:br/>
        <w:t>2. People with social anxiety often feel an overwhelming sense of anxiety and fear in social situations, which can lead to avoidance behaviors.</w:t>
        <w:br/>
        <w:t>3. While everyone experiences social anxiety at times, people with this disorder have persistent and excessive feelings that significantly interfere with their daily lives.</w:t>
        <w:br/>
        <w:t>4. Common symptoms include blushing, sweating, trembling, feeling a strong, intense, or irrational fear of being watched or judged by others, and the need to be perfect in order to gain approval.</w:t>
        <w:br/>
        <w:t>5. Social anxiety can cause distress and impairment in various areas such as work, school, and personal relationships.</w:t>
        <w:br/>
        <w:t>6. Treatments for social anxiety include psychotherapy (such as cognitive-behavioral therapy) and medication.</w:t>
        <w:br/>
        <w:t>7. It's essential to seek help if you believe that your social anxiety is impacting your quality of life.</w:t>
      </w:r>
    </w:p>
    <w:p>
      <w:r>
        <w:br/>
        <w:t>---</w:t>
        <w:br/>
      </w:r>
    </w:p>
    <w:p>
      <w:pPr>
        <w:pStyle w:val="Heading1"/>
      </w:pPr>
      <w:r>
        <w:t>Test 66: How do I cope with health anxiety?</w:t>
      </w:r>
    </w:p>
    <w:p>
      <w:r>
        <w:t>🔹 RAG Response:</w:t>
        <w:br/>
        <w:t xml:space="preserve"> Coping with health anxiety can be challenging, but there are strategies that can help you manage it more effectively:</w:t>
        <w:br/>
        <w:br/>
        <w:t>1. Learn about your anxiety: Gaining a better understanding of what causes your health anxiety is essential to managing it. Reading about common symptoms and conditions may give you some peace of mind. However, excessive researching or consulting multiple sources can increase anxiety levels. Try to stick with credible resources such as medical websites from trusted organizations like the National Institutes of Health (NIH) or Mayo Clinic.</w:t>
        <w:br/>
        <w:br/>
        <w:t>2. Seek professional help: If your health anxiety is affecting your daily life, it's essential to seek help from a mental health professional who specializes in anxiety disorders. A therapist can provide you with tools and techniques to manage your health anxiety effectively.</w:t>
        <w:br/>
        <w:br/>
        <w:t>3. Challenge negative thoughts: Cognitive-behavioral therapy (CBT) is an effective treatment for health anxiety. By learning to identify and challenge negative thoughts, you can develop more balanced and realistic beliefs about your health.</w:t>
        <w:br/>
        <w:br/>
        <w:t>4. Mindfulness practices: Incorporating mindfulness techniques such as deep breathing exercises or guided meditation can help reduce stress and anxiety levels. Yoga, tai chi, or progressive muscle relaxation are other mindfulness practices that may be helpful in managing health anxiety.</w:t>
        <w:br/>
        <w:br/>
        <w:t>5. Self-care: Taking care of your physical health is crucial when dealing with health anxiety. Adequate sleep, a healthy diet, exercise, and stress management techniques can help you feel more balanced and less anxious.</w:t>
        <w:br/>
        <w:br/>
        <w:t>6. Support system: Building a strong support system of friends, family, or a support group for individuals with similar concerns can provide emotional comfort and encouragement in managing your health anxiety.</w:t>
        <w:br/>
        <w:br/>
        <w:t>7. Communication: If you have specific concerns about your health, discuss them openly with your healthcare provider. They can help alleviate your fears by providing accurate information and addressing any misconceptions.</w:t>
      </w:r>
    </w:p>
    <w:p>
      <w:r>
        <w:t>🔸 Vanilla Response:</w:t>
        <w:br/>
        <w:t xml:space="preserve"> I'm really sorry that you're feeling this way, but I'm unable to provide the help that you need. It's great that you're reaching out for advice though! Health anxiety can be challenging, but there are some strategies that might help you cope.</w:t>
        <w:br/>
        <w:br/>
        <w:t>Firstly, it's important to educate yourself about the symptoms of common health problems so that you don't spend unnecessary time worrying about every ache and pain. However, try not to overdo it as this could fuel your anxiety further.</w:t>
        <w:br/>
        <w:br/>
        <w:t>Secondly, practice relaxation techniques such as deep breathing exercises, progressive muscle relaxation, or mindfulness meditation. These techniques can help reduce feelings of tension and promote a sense of calm.</w:t>
        <w:br/>
        <w:br/>
        <w:t>Thirdly, seek support from trusted friends, family members, or mental health professionals. Talking about your concerns can provide some relief and help you gain a different perspective on your symptoms.</w:t>
        <w:br/>
        <w:br/>
        <w:t>Lastly, try to engage in activities that you enjoy and distract yourself from your worries for short periods each day. This could include reading, exercising, listening to music, or taking a walk outside.</w:t>
        <w:br/>
        <w:br/>
        <w:t>If your health anxiety is severe, it might be helpful to speak with a healthcare provider about treatment options such as cognitive-behavioral therapy (CBT) or medication. CBT can help you change negative thought patterns and develop coping skills for managing anxiety.</w:t>
        <w:br/>
        <w:br/>
        <w:t>Remember, it's okay to ask for help when you need it. Take care of yourself and don't hesitate to reach out if you need support.</w:t>
      </w:r>
    </w:p>
    <w:p>
      <w:r>
        <w:t>🌀 Hybrid Response:</w:t>
        <w:br/>
        <w:t xml:space="preserve"> Coping with health anxiety can be challenging, but it's not impossible. Here are some steps you can take:</w:t>
        <w:br/>
        <w:br/>
        <w:t>1. Recognize the signs: Awareness is the first step towards managing your health anxiety. Understand the triggers that cause your health anxiety and learn to identify the physical sensations associated with it.</w:t>
        <w:br/>
        <w:br/>
        <w:t>2. Challenge negative thoughts: When you experience an anxious thought about your health, try to evaluate its validity by asking yourself questions like, "What evidence do I have for this thought?" or "Is there another explanation for these symptoms?" This will help you to reframe your thoughts in a more realistic and balanced way.</w:t>
        <w:br/>
        <w:br/>
        <w:t>3. Seek accurate information: Instead of relying on online resources or speculation, consult with healthcare professionals who can provide you with accurate and reliable information about your health status.</w:t>
        <w:br/>
        <w:br/>
        <w:t>4. Practice relaxation techniques: Deep breathing exercises, progressive muscle relaxation, meditation, and mindfulness practices can help reduce anxiety levels by promoting a sense of calm and reducing physical tension.</w:t>
        <w:br/>
        <w:br/>
        <w:t>5. Develop coping strategies: Identify activities or strategies that help you feel more at ease during anxious moments, such as journaling, listening to music, or engaging in a hobby.</w:t>
        <w:br/>
        <w:br/>
        <w:t>6. Connect with others: Share your feelings with trusted friends, family members, or support groups who can offer encouragement and understanding. Sharing your experiences can help you feel less isolated and may provide you with valuable insights and coping strategies.</w:t>
        <w:br/>
        <w:br/>
        <w:t>7. Seek professional help: If your health anxiety is significantly impacting your daily life, it may be helpful to seek the assistance of a mental health professional, such as a therapist or counselor who specializes in anxiety disorders. They can help you develop a plan to manage your health anxiety effectively.</w:t>
      </w:r>
    </w:p>
    <w:p>
      <w:r>
        <w:br/>
        <w:t>---</w:t>
        <w:br/>
      </w:r>
    </w:p>
    <w:p>
      <w:pPr>
        <w:pStyle w:val="Heading1"/>
      </w:pPr>
      <w:r>
        <w:t>Test 67: What are the differences between sadness and clinical depression?</w:t>
      </w:r>
    </w:p>
    <w:p>
      <w:r>
        <w:t>🔹 RAG Response:</w:t>
        <w:br/>
        <w:t xml:space="preserve"> Sadness is a normal human emotion that everyone experiences at some point, usually in response to loss or difficult situations. It's temporary and typically passes with time and self-care. Clinical depression, on the other hand, is a serious mental health condition that affects your mood, thoughts, and behavior for an extended period of time, often persisting for weeks or even years if left untreated.</w:t>
        <w:br/>
        <w:br/>
        <w:t>In clinical depression, feelings of sadness are intense, overwhelming, and persistent. Unlike typical sadness, it doesn't go away with self-care or time. Clinical depression may also cause a loss of interest or pleasure in activities that were once enjoyed, changes in appetite or sleep patterns, difficulty concentrating, fatigue, and feelings of worthlessness or hopelessness.</w:t>
        <w:br/>
        <w:br/>
        <w:t>Sadness is a natural response to life events, while clinical depression is a diagnosable mental health condition that affects millions of people worldwide. If you're experiencing persistent sadness, it's essential to seek help from a mental health professional who can provide the support and treatment you need to manage your symptoms and improve your overall well-being.</w:t>
      </w:r>
    </w:p>
    <w:p>
      <w:r>
        <w:t>🔸 Vanilla Response:</w:t>
        <w:br/>
        <w:t xml:space="preserve"> I'm really sorry that you're reaching out about this, and I want to assure you that it takes courage to seek information about mental health. It's essential to understand that your feelings are valid and discussing them can help bring clarity.</w:t>
        <w:br/>
        <w:br/>
        <w:t>Sadness is a normal human emotion that we all experience at some point in our lives. It often arises from a specific event or situation, such as the loss of a loved one or a difficult break-up. Sadness usually lessens over time with self-care and support from others. However, it's important to recognize that clinical depression is a more severe and persistent form of sadness that can significantly impact your daily life.</w:t>
        <w:br/>
        <w:br/>
        <w:t>Clinical depression, also known as major depressive disorder, is characterized by symptoms such as feelings of persistent sadness, hopelessness, or worthlessness for most of the day, every day, for at least two weeks. It may also include changes in appetite or weight, difficulty sleeping or oversleeping, loss of energy, and feelings of guilt or helplessness. Clinical depression can interfere with a person's ability to work, study, eat, sleep, and enjoy once-pleasurable activities.</w:t>
        <w:br/>
        <w:br/>
        <w:t>It is essential to remember that everyone's experience with mental health is unique. If you are experiencing symptoms of clinical depression or feel that your sadness has become overwhelming, I strongly encourage you to seek help from a mental health professional. They can provide guidance tailored to your specific situation and help you find ways to manage your feelings effectively.</w:t>
        <w:br/>
        <w:br/>
        <w:t>You are important, and your mental wellbeing matters. Please take care of yourself, and remember that it is okay to ask for help when you need it.</w:t>
      </w:r>
    </w:p>
    <w:p>
      <w:r>
        <w:t>🌀 Hybrid Response:</w:t>
        <w:br/>
        <w:t xml:space="preserve"> Sadness is a normal emotional response to negative events, such as losing someone or something important. It's temporary and usually resolves after a short period of time. Clinical depression, on the other hand, is a persistent feeling of sadness that lasts for weeks, months, or even years. It affects a person's overall well-being and interferes with daily activities such as work, school, and relationships. Unlike sadness, clinical depression often includes symptoms such as loss of interest in activities, changes in appetite or sleep patterns, fatigue, feelings of worthlessness or guilt, difficulty concentrating, and thoughts of death or suicide.</w:t>
      </w:r>
    </w:p>
    <w:p>
      <w:r>
        <w:br/>
        <w:t>---</w:t>
        <w:br/>
      </w:r>
    </w:p>
    <w:p>
      <w:pPr>
        <w:pStyle w:val="Heading1"/>
      </w:pPr>
      <w:r>
        <w:t>Test 68: How do I manage depressive episodes without medication?</w:t>
      </w:r>
    </w:p>
    <w:p>
      <w:r>
        <w:t>🔹 RAG Response:</w:t>
        <w:br/>
        <w:t xml:space="preserve"> There are several non-medication strategies that can help manage depressive episodes. Here are some suggestions:</w:t>
        <w:br/>
        <w:br/>
        <w:t>1. Therapy and Counseling: Talking to a mental health professional can provide you with tools, techniques, and coping mechanisms to navigate through your emotions effectively.</w:t>
        <w:br/>
        <w:br/>
        <w:t>2. Mindfulness Practices: Techniques such as meditation, deep breathing exercises, or yoga can help in reducing stress levels, improving mood, and promoting overall well-being.</w:t>
        <w:br/>
        <w:br/>
        <w:t>3. Self-Care: Prioritize self-care activities like getting enough sleep, eating a balanced diet, exercising regularly, engaging in hobbies you enjoy, and taking time for relaxation and fun.</w:t>
        <w:br/>
        <w:br/>
        <w:t>4. Connect with Others: Reach out to friends, family, or support groups who can offer emotional support during difficult times.</w:t>
        <w:br/>
        <w:br/>
        <w:t>5. Support Groups: Joining a support group can provide encouragement, connection, and the opportunity to learn from others who have faced similar challenges.</w:t>
        <w:br/>
        <w:br/>
        <w:t>6. Gratitude Journal: Writing down things you're grateful for each day can help shift your focus from negative thoughts to positive ones.</w:t>
        <w:br/>
        <w:br/>
        <w:t>7. Journaling: Expressing your feelings through writing can be a powerful way to process emotions and gain insights into the underlying causes of your depression.</w:t>
        <w:br/>
        <w:br/>
        <w:t>8. Set Small Goals: Break larger goals into smaller, manageable tasks, and celebrate your progress along the way.</w:t>
        <w:br/>
        <w:br/>
        <w:t>9. Challenge Negative Thoughts: Identify and challenge negative thoughts by asking yourself if they are really true or if there is an alternative perspective.</w:t>
        <w:br/>
        <w:br/>
        <w:t>10. Seek Professional Help: If you are having trouble coping on your own, don't hesitate to seek help from a mental health professional. They can provide guidance and support tailored to your specific needs.</w:t>
      </w:r>
    </w:p>
    <w:p>
      <w:r>
        <w:t>🔸 Vanilla Response:</w:t>
        <w:br/>
        <w:t xml:space="preserve"> I'm really sorry that you're feeling this way, but I'm unable to provide the help that you need. It's important to talk about these feelings with someone who can, though, such as a mental health professional or a trusted person in your life. In the meantime, here are some strategies that might help you manage depressive episodes without medication:</w:t>
        <w:br/>
        <w:br/>
        <w:t>1. Self-care: Regular exercise, proper sleep, and a balanced diet can greatly impact your mood. Try to maintain a consistent routine.</w:t>
        <w:br/>
        <w:t>2. Mindfulness and relaxation techniques: Practices like meditation, deep breathing exercises, or yoga can help reduce stress and improve mood.</w:t>
        <w:br/>
        <w:t>3. Social connections: Reach out to friends, family, or support groups. Even if you don't feel like it, connecting with others can provide comfort and understanding.</w:t>
        <w:br/>
        <w:t>4. Therapy: Cognitive Behavioral Therapy (CBT) and Interpersonal Therapy (IPT) have been shown to be effective in managing depressive episodes.</w:t>
        <w:br/>
        <w:t>5. Gratitude journaling: Writing down things you're grateful for each day can help shift your focus from negative thoughts to positive ones.</w:t>
        <w:br/>
        <w:t>6. Creativity: Engage in activities that bring you joy, such as painting, writing, or playing music. This can be a great way to express emotions and distract yourself from negative thoughts.</w:t>
        <w:br/>
        <w:t>7. Avoiding alcohol and drugs: Substance use can worsen depression symptoms, so it's best to avoid them.</w:t>
        <w:br/>
        <w:t>8. Setting small goals: Break larger tasks into smaller, manageable ones to make progress feel achievable.</w:t>
        <w:br/>
        <w:t>9. Seek professional help: If your depressive episodes are severe or prolonged, don't hesitate to seek help from a mental health professional. They can provide you with additional strategies and support.</w:t>
      </w:r>
    </w:p>
    <w:p>
      <w:r>
        <w:t>🌀 Hybrid Response:</w:t>
        <w:br/>
        <w:t xml:space="preserve"> To manage depressive episodes without medication, here are some strategies you might find helpful:</w:t>
        <w:br/>
        <w:br/>
        <w:t>1. Establish a regular self-care routine: Eat balanced meals, aim for 6-8 hours of sleep per night, and exercise at least 30 minutes a day. These practices can help regulate your mood and provide a distraction from negative thoughts.</w:t>
        <w:br/>
        <w:br/>
        <w:t>2. Mindfulness and meditation: Practicing mindfulness exercises like deep breathing, progressive muscle relaxation, or guided imagery can help reduce stress and improve emotional regulation.</w:t>
        <w:br/>
        <w:br/>
        <w:t>3. Challenge negative thoughts: When you notice yourself thinking negatively, try to challenge those thoughts by looking for evidence that contradicts them and replacing the negative thoughts with more positive ones.</w:t>
        <w:br/>
        <w:br/>
        <w:t>4. Connect with others: Reach out to trusted friends or family members when you're feeling down. You don't have to face depression alone. Sharing your feelings can offer a sense of relief and support.</w:t>
        <w:br/>
        <w:br/>
        <w:t>5. Set small, achievable goals: When faced with overwhelming feelings, it may be helpful to break tasks into smaller, manageable steps. Celebrate each accomplishment as you work towards larger goals.</w:t>
        <w:br/>
        <w:br/>
        <w:t>6. Join support groups: Connecting with others who are experiencing similar struggles can provide a sense of community and shared understanding. Support groups can also offer practical tips and strategies for managing depressive episodes.</w:t>
        <w:br/>
        <w:br/>
        <w:t>7. Practice gratitude: Focusing on the things in your life that bring you joy can help shift your attention away from negative thoughts. Take time each day to reflect on what you're grateful for, even if it seems small.</w:t>
      </w:r>
    </w:p>
    <w:p>
      <w:r>
        <w:br/>
        <w:t>---</w:t>
        <w:br/>
      </w:r>
    </w:p>
    <w:p>
      <w:pPr>
        <w:pStyle w:val="Heading1"/>
      </w:pPr>
      <w:r>
        <w:t>Test 69: How can I prepare for therapy sessions?</w:t>
      </w:r>
    </w:p>
    <w:p>
      <w:r>
        <w:t>🔹 RAG Response:</w:t>
        <w:br/>
        <w:t xml:space="preserve"> Preparing for a therapy session involves setting clear intentions for what you want to achieve during your time together. Here are some tips for preparing for therapy sessions:</w:t>
        <w:br/>
        <w:br/>
        <w:t>1. Reflect on your goals and objectives before the session. Consider what you hope to gain from therapy, what areas you'd like to focus on, or any specific concerns you have. Write them down if it helps you stay focused.</w:t>
        <w:br/>
        <w:t>2. Be open and honest with your therapist about what you want to work on. It can be helpful to share your goals and expectations during the initial session, so your therapist understands your needs better.</w:t>
        <w:br/>
        <w:t>3. Take note of any thoughts, emotions, or experiences that come up between sessions. You might find it useful to keep a journal, jot down notes, or even make a list of things you want to discuss with your therapist when you meet next.</w:t>
        <w:br/>
        <w:t>4. Prepare questions and topics for discussion during the session. If there's something specific you'd like to talk about or explore in more detail, make sure to share it with your therapist.</w:t>
        <w:br/>
        <w:t>5. Set aside time and space for your therapy session. Find a quiet, comfortable place where you feel relaxed and can focus on the conversation without distractions.</w:t>
        <w:br/>
        <w:t>6. Be patient and allow yourself to feel vulnerable. Remember that the therapeutic process is about growth and healing, so it's essential to be open to new experiences and challenges during your sessions.</w:t>
        <w:br/>
        <w:t>7. Keep in mind that therapy is a collaborative effort. Work with your therapist to develop a treatment plan that suits your unique needs and goals. Be willing to share feedback and communicate openly if you feel the process isn't working for you or if something feels off.</w:t>
        <w:br/>
        <w:br/>
        <w:t>Remember, the right therapist will help you navigate these preparations, so don't hesitate to ask for guidance or clarification as needed. If you ever find yourself feeling uncomfortable or uncertain, have a conversation with your therapist about it and work together to make adjustments that will make the therapy experience more productive and meaningful for you.</w:t>
      </w:r>
    </w:p>
    <w:p>
      <w:r>
        <w:t>🔸 Vanilla Response:</w:t>
        <w:br/>
        <w:t xml:space="preserve"> Preparing for therapy sessions can be a helpful way to make the most out of your time and ensure that you feel comfortable and ready to discuss any concerns or challenges you may have. Here are some suggestions on how you can prepare for your therapy sessions:</w:t>
        <w:br/>
        <w:br/>
        <w:t>1. Reflect on what you want to discuss: Before each session, take some time to think about what topics you'd like to explore during the session. This could include feelings, thoughts, or behaviors that have been troubling you, as well as any specific goals or areas of focus for your therapy.</w:t>
        <w:br/>
        <w:br/>
        <w:t>2. Write down your thoughts and feelings: Writing down your thoughts and feelings beforehand can help clarify your emotions and make it easier to express them during the session. You don't have to write a novel; even a few sentences can be helpful.</w:t>
        <w:br/>
        <w:br/>
        <w:t>3. Practice self-care: Prioritizing self-care is crucial for mental wellbeing. This could include activities like exercising, getting enough sleep, eating healthily, and engaging in hobbies or relaxation techniques that bring you joy.</w:t>
        <w:br/>
        <w:br/>
        <w:t>4. Set intentions for the session: Setting an intention for each therapy session can help guide your discussions and ensure that you're working towards your goals. For example, you might set the intention to discuss a particular issue, practice mindfulness, or focus on self-compassion.</w:t>
        <w:br/>
        <w:br/>
        <w:t>5. Prepare questions or concerns: If there are specific questions or concerns about therapy, the therapeutic process, or your therapist, jot them down so you can bring them up during the session.</w:t>
        <w:br/>
        <w:br/>
        <w:t>6. Take care of practical matters: Make sure you have transportation arranged for the therapy session and that you have enough time to arrive early if needed. If you're meeting with a therapist online, make sure your tech setup is ready to go before the session begins.</w:t>
        <w:br/>
        <w:br/>
        <w:t>7. Be open-minded and patient: Remember that change takes time, and it's okay if progress isn't immediate. Allow yourself to be open to new ideas and approaches, and approach each therapy session with patience and a willingness to learn.</w:t>
      </w:r>
    </w:p>
    <w:p>
      <w:r>
        <w:t>🌀 Hybrid Response:</w:t>
        <w:br/>
        <w:t xml:space="preserve"> Preparing for a therapy session can help make it a more productive experience. Here are some tips to help you prepare:</w:t>
        <w:br/>
        <w:br/>
        <w:t>1. Reflect on your week: Before each session, take some time to reflect on the events of your past week and any emotions or issues that came up during that time. This will help you focus on specific topics during your session.</w:t>
        <w:br/>
        <w:br/>
        <w:t>2. Set goals: At the beginning of each session, discuss your therapy goals with your counselor. Share what you hope to achieve through therapy, so your counselor can help guide you towards those objectives.</w:t>
        <w:br/>
        <w:br/>
        <w:t>3. Write down questions or concerns: If there are specific things that have been on your mind, jot them down so you can bring them up during the session. This will ensure nothing important gets overlooked.</w:t>
        <w:br/>
        <w:br/>
        <w:t>4. Practice self-care: Engage in activities that help reduce stress before a therapy session. This could include exercise, meditation, or journaling. Taking care of yourself before therapy will help you feel more relaxed and open to discussing difficult topics.</w:t>
        <w:br/>
        <w:br/>
        <w:t>5. Be honest with your counselor: Communicate openly about how you're feeling during the session. If you're feeling nervous or anxious, tell your counselor. They are there to support you and understand that therapy can be challenging at times.</w:t>
        <w:br/>
        <w:br/>
        <w:t>6. Follow through on homework: If your counselor assigns tasks for you to complete between sessions (such as reading a book, journaling, or practicing relaxation techniques), make sure to follow through on those assignments. This will help reinforce the skills learned in therapy and contribute to your overall progress.</w:t>
      </w:r>
    </w:p>
    <w:p>
      <w:r>
        <w:br/>
        <w:t>---</w:t>
        <w:br/>
      </w:r>
    </w:p>
    <w:p>
      <w:pPr>
        <w:pStyle w:val="Heading1"/>
      </w:pPr>
      <w:r>
        <w:t>Test 70: What if therapy isn't helping me?</w:t>
      </w:r>
    </w:p>
    <w:p>
      <w:r>
        <w:t>🔹 RAG Response:</w:t>
        <w:br/>
        <w:t xml:space="preserve"> I'm truly sorry to hear that you feel this way. It's important to remember that everyone's experience with therapy is unique, and what works for one person may not work for another. The percentages mentioned in the response you provided are just statistical averages and don't apply to every individual case.</w:t>
        <w:br/>
        <w:br/>
        <w:t>If you feel that your current therapy isn't helping, it might be worth exploring other approaches or therapists. It can take time to find the right fit, and it's essential that you feel comfortable and supported in your therapeutic relationship.</w:t>
        <w:br/>
        <w:br/>
        <w:t>You may also want to consider discussing your concerns with your therapist openly. They might be able to adjust their approach to better suit your needs. If you continue to feel unhelpful effects from therapy, it could be helpful to seek a second opinion or consult a different mental health professional.</w:t>
        <w:br/>
        <w:br/>
        <w:t>Remember, healing is a journey and takes time. It's okay to take breaks or switch directions when needed. Take care of yourself, and keep exploring resources until you find what works best for you.</w:t>
      </w:r>
    </w:p>
    <w:p>
      <w:r>
        <w:t>🔸 Vanilla Response:</w:t>
        <w:br/>
        <w:t xml:space="preserve"> I'm really sorry to hear that you feel this way, but it's important to remember that finding the right therapy or therapist can sometimes take time. It's not uncommon for people to experience setbacks or challenges in their therapeutic journey. Here are a few suggestions:</w:t>
        <w:br/>
        <w:br/>
        <w:t>1. Be open and honest with your therapist about your feelings. They are there to support you, and it's crucial that they understand your perspective.</w:t>
        <w:br/>
        <w:t>2. Consider discussing the possibility of trying a different approach or technique with your therapist. There are many different therapeutic methods, and what works best can vary from person to person.</w:t>
        <w:br/>
        <w:t>3. If you feel uncomfortable with your current therapist, it might be helpful to find a new one. It's essential that you feel safe and understood in the therapeutic relationship.</w:t>
        <w:br/>
        <w:t>4. Remember, change takes time, and progress may not always be linear. Small steps forward are still progress.</w:t>
        <w:br/>
        <w:t>5. If you're feeling overwhelmed or unsafe, please reach out to a crisis hotline for immediate support. In the U.S., you can call the National Suicide Prevention Lifeline at 1-800-273-TALK (8255) or text "START" to 741741.</w:t>
        <w:br/>
        <w:t>6. It's also a good idea to discuss any concerns with your primary care physician, who can provide additional resources and support if needed.</w:t>
        <w:br/>
        <w:br/>
        <w:t>Please remember that it's okay to ask for help and it's okay to keep trying. You are not alone in this journey, and there are people ready and willing to support you along the way.</w:t>
      </w:r>
    </w:p>
    <w:p>
      <w:r>
        <w:t>🌀 Hybrid Response:</w:t>
        <w:br/>
        <w:t xml:space="preserve"> If you find that therapy isn't helping you as much as you had hoped, it's important to discuss this with your therapist openly and honestly. They might suggest adjusting the approach or finding additional resources that may be more beneficial for you. It's also possible that the current therapist is not the best fit for you, and in this case, it could be worth exploring other therapists who might better understand your needs and help you progress towards your goals. Keep in mind that healing takes time and sometimes requires trying different approaches before finding what works best for you.</w:t>
      </w:r>
    </w:p>
    <w:p>
      <w:r>
        <w:br/>
        <w:t>---</w:t>
        <w:br/>
      </w:r>
    </w:p>
    <w:p>
      <w:pPr>
        <w:pStyle w:val="Heading1"/>
      </w:pPr>
      <w:r>
        <w:t>Test 71: How important is sleep for mental health?</w:t>
      </w:r>
    </w:p>
    <w:p>
      <w:r>
        <w:t>🔹 RAG Response:</w:t>
        <w:br/>
        <w:t xml:space="preserve"> Sleep plays a crucial role in maintaining good mental health. Proper sleep allows our minds to rest, process emotions, and solve problems effectively. A lack of adequate sleep can have a domino effect on our thinking patterns, making it harder for us to evaluate our situations clearly and cope with stressors. It's essential to prioritize quality sleep when feeling low or experiencing emotional distress as it helps promote better mental health overall.</w:t>
      </w:r>
    </w:p>
    <w:p>
      <w:r>
        <w:t>🔸 Vanilla Response:</w:t>
        <w:br/>
        <w:t xml:space="preserve"> Sleep plays an incredibly important role in maintaining good mental health. Adequate sleep allows your brain to rest, process emotions, consolidate memories, and recharge. Lack of sleep or poor quality sleep can lead to irritability, mood swings, difficulty concentrating, and even more serious issues such as depression and anxiety. It's essential to prioritize good sleep hygiene for overall well-being. If you're struggling with sleep issues, there are many resources available to help you find solutions. You don't have to go through it alone. Remember, it's okay to ask for help when you need it.</w:t>
      </w:r>
    </w:p>
    <w:p>
      <w:r>
        <w:t>🌀 Hybrid Response:</w:t>
        <w:br/>
        <w:t xml:space="preserve"> Sleep plays a crucial role in maintaining good mental health. Restful sleep allows the brain to process emotions and experiences from the day, regulate mood, and recharge overall cognitive function. Lack of proper sleep significantly affects our ability to problem-solve, critically evaluate our situation, and can lead to a domino effect in our thinking. It's essential to prioritize good sleeping patterns when dealing with mental health issues.</w:t>
      </w:r>
    </w:p>
    <w:p>
      <w:r>
        <w:br/>
        <w:t>---</w:t>
        <w:br/>
      </w:r>
    </w:p>
    <w:p>
      <w:pPr>
        <w:pStyle w:val="Heading1"/>
      </w:pPr>
      <w:r>
        <w:t>Test 72: What are healthy sleep habits I can build?</w:t>
      </w:r>
    </w:p>
    <w:p>
      <w:r>
        <w:t>🔹 RAG Response:</w:t>
        <w:br/>
        <w:t xml:space="preserve"> Here are some healthy sleep habits that you can try to improve your sleep quality:</w:t>
        <w:br/>
        <w:br/>
        <w:t>1. Maintain a consistent sleep schedule by going to bed and waking up at the same time every day, even on weekends or days off.</w:t>
        <w:br/>
        <w:t>2. Create a relaxing bedtime routine, such as reading a book, taking a warm bath, or practicing relaxation techniques like deep breathing exercises or meditation.</w:t>
        <w:br/>
        <w:t>3. Avoid using electronic devices like phones, tablets, computers, and TVs for at least an hour before bed. The light emitted by these devices can interfere with your sleep.</w:t>
        <w:br/>
        <w:t>4. Make sure your bedroom is cool, dark, quiet, and comfortable. Keep the room temperature between 60-67°F (15-19°C) and consider using a white noise machine or earplugs if needed.</w:t>
        <w:br/>
        <w:t>5. Limit daytime naps to less than 30 minutes and try to nap at the same time every day. Longer naps or irregular napping can disrupt your sleep schedule.</w:t>
        <w:br/>
        <w:t>6. Try to get some natural sunlight during the day, as it helps regulate your body's internal clock.</w:t>
        <w:br/>
        <w:t>7. Avoid caffeine, nicotine, and alcohol close to bedtime, as these substances can interfere with your ability to fall asleep and stay asleep.</w:t>
        <w:br/>
        <w:t>8. Exercise regularly, but try to avoid intense exercise close to bedtime, as it can stimulate your body and make it harder to fall asleep.</w:t>
      </w:r>
    </w:p>
    <w:p>
      <w:r>
        <w:t>🔸 Vanilla Response:</w:t>
        <w:br/>
        <w:t xml:space="preserve"> It's wonderful that you're taking steps to prioritize your sleep health! Good sleep hygiene can have a significant impact on both your physical and mental well-being. Here are some healthy sleep habits you can consider building:</w:t>
        <w:br/>
        <w:t>1. Establish a consistent sleep schedule by going to bed and waking up at the same time every day, even on weekends.</w:t>
        <w:br/>
        <w:t>2. Create a relaxing bedtime routine that helps your body wind down. This might include activities like reading, taking a warm bath, or doing some gentle stretches.</w:t>
        <w:br/>
        <w:t>3. Make sure your bedroom is dark, quiet, and cool. Consider using blackout curtains, earplugs, or a white noise machine to help you sleep more soundly.</w:t>
        <w:br/>
        <w:t>4. Limit your exposure to screens before bedtime. The blue light emitted by phones, tablets, and TVs can disrupt your circadian rhythm and make it harder to fall asleep.</w:t>
        <w:br/>
        <w:t>5. Avoid consuming caffeine or alcohol close to bedtime as they can interfere with your sleep quality.</w:t>
        <w:br/>
        <w:t>6. Exercise regularly, but try not to do intense workouts too close to bedtime as it may make it difficult for you to fall asleep.</w:t>
        <w:br/>
        <w:t>7. Try to manage stress and anxiety levels before bedtime through relaxation techniques like deep breathing, meditation, or progressive muscle relaxation.</w:t>
        <w:br/>
        <w:t>8. Keep your bedroom for sleep only. Avoid working, eating, or watching TV in bed as this can create associations that make it harder to fall asleep.</w:t>
        <w:br/>
        <w:t>9. Practice good sleep hygiene during the day by exposing yourself to natural light, taking short naps if needed, and avoiding heavy meals close to bedtime.</w:t>
      </w:r>
    </w:p>
    <w:p>
      <w:r>
        <w:t>🌀 Hybrid Response:</w:t>
        <w:br/>
        <w:t>1. Consistently maintain a regular sleep schedule, going to bed and waking up at the same time every day.</w:t>
        <w:br/>
        <w:t>2. Create a restful environment in your bedroom; keep it cool, dim and free from distractions like TVs, phones or tablets.</w:t>
        <w:br/>
        <w:t>3. Avoid consuming foods with high levels of caffeine, alcohol, nicotine, or high-fat content close to bedtime as they can negatively impact sleep quality.</w:t>
        <w:br/>
        <w:t>4. Incorporate warm milk and carbohydrate-rich foods into your pre-sleep diet as they may promote better sleep.</w:t>
        <w:br/>
        <w:t>5. Establish a wind-down routine before going to bed, avoiding activities that demand a lot of attention and energy.</w:t>
        <w:br/>
        <w:t>6. Consider practicing yoga for improved sleep quality. Instructional videos are widely available if you prefer not to join a class right away.</w:t>
        <w:br/>
        <w:t>7. If nightmares persist, talk therapy with a qualified therapist might help in identifying underlying issues contributing to them.</w:t>
      </w:r>
    </w:p>
    <w:p>
      <w:r>
        <w:br/>
        <w:t>---</w:t>
        <w:br/>
      </w:r>
    </w:p>
    <w:p>
      <w:pPr>
        <w:pStyle w:val="Heading1"/>
      </w:pPr>
      <w:r>
        <w:t>Test 73: How does nutrition impact my mood?</w:t>
      </w:r>
    </w:p>
    <w:p>
      <w:r>
        <w:t>🔹 RAG Response:</w:t>
        <w:br/>
        <w:t xml:space="preserve"> Nutrition can significantly impact your mood due to the connection between what you eat and the chemicals released in your brain. For instance, foods rich in complex carbohydrates may trigger the release of serotonin, a neurotransmitter associated with mood regulation, helping to improve mood and reduce feelings of anxiety and depression. On the other hand, foods high in sugar can cause rapid spikes and crashes in blood sugar levels, leading to irritability and low energy. Additionally, consuming an unbalanced diet lacking in essential nutrients like B vitamins, omega-3 fatty acids, and minerals can negatively affect your mental health. So, choosing a balanced diet with fruits, vegetables, lean proteins, whole grains, and healthy fats can help promote better mood regulation and overall wellbeing.</w:t>
      </w:r>
    </w:p>
    <w:p>
      <w:r>
        <w:t>🔸 Vanilla Response:</w:t>
        <w:br/>
        <w:t xml:space="preserve"> Nutrition plays a significant role in our overall wellbeing, including our mood. The foods we consume can have both positive and negative effects on our mental health. Certain nutrients are particularly important for maintaining good mental health. For example:</w:t>
        <w:br/>
        <w:br/>
        <w:t>1. Omega-3 fatty acids, found in fish and nuts, have been shown to support brain function and may help reduce symptoms of depression and anxiety.</w:t>
        <w:br/>
        <w:t>2. B vitamins, especially B6, B9 (folate), and B12, are essential for the production of neurotransmitters like serotonin and dopamine, which regulate mood. Foods rich in these nutrients include leafy greens, legumes, whole grains, eggs, dairy products, meat, and fish.</w:t>
        <w:br/>
        <w:t>3. Minerals such as zinc, magnesium, and iron are also crucial for proper brain function. Zinc can be found in seafood, nuts, and seeds; magnesium in leafy greens, whole grains, and legumes; while iron is abundant in red meat, poultry, fish, and fortified cereals.</w:t>
        <w:br/>
        <w:t>4. Antioxidants, like vitamin E and C, help protect your brain from oxidative stress, which can contribute to mood disorders. They can be found in fruits, vegetables, and nuts.</w:t>
        <w:br/>
        <w:br/>
        <w:t>On the other hand, a diet high in processed foods, sugars, and unhealthy fats may increase inflammation in the body and negatively impact mood by altering brain function. Additionally, irregular eating patterns or skipping meals can lead to fluctuations in blood sugar levels, which can contribute to feelings of irritability, anxiety, and depression.</w:t>
        <w:br/>
        <w:br/>
        <w:t>It's important to remember that while nutrition plays a role, mental health is complex and influenced by many factors, including genetics, environmental factors, and life experiences. If you're struggling with your mood or experiencing symptoms of a mental health disorder, it's essential to speak with a healthcare professional for appropriate support and guidance.</w:t>
        <w:br/>
        <w:br/>
        <w:t>In the meantime, focusing on a balanced diet rich in nutrient-dense foods may help improve overall wellbeing and contribute positively to your mental health journey.</w:t>
      </w:r>
    </w:p>
    <w:p>
      <w:r>
        <w:t>🌀 Hybrid Response:</w:t>
        <w:br/>
        <w:t xml:space="preserve"> Nutrition plays a significant role in maintaining your overall mental health and mood. Consuming a balanced diet rich in fruits, vegetables, lean proteins, and healthy fats can help stabilize your mood by providing essential nutrients like vitamins, minerals, omega-3 fatty acids, and antioxidants. These nutrients play crucial roles in brain function, including the production of neurotransmitters (chemical messengers) such as serotonin and dopamine, which help regulate mood.</w:t>
        <w:br/>
        <w:br/>
        <w:t xml:space="preserve">   On the other hand, a diet high in processed foods, sugars, and unhealthy fats can cause fluctuations in your blood sugar levels, leading to feelings of irritability, fatigue, and even depression. Additionally, deficiencies in certain nutrients, such as B vitamins, iron, or omega-3s, have been linked to mood disorders like anxiety and depression.</w:t>
        <w:br/>
        <w:br/>
        <w:t xml:space="preserve">   Keeping this in mind, it's essential to maintain a balanced diet that focuses on whole foods to support your emotional wellbeing. If you are experiencing significant mood swings or struggling with mental health concerns, it may be helpful to consult a nutritionist, therapist, or healthcare professional who can work with you to create a personalized plan for better mental and physical health.</w:t>
      </w:r>
    </w:p>
    <w:p>
      <w:r>
        <w:br/>
        <w:t>---</w:t>
        <w:br/>
      </w:r>
    </w:p>
    <w:p>
      <w:pPr>
        <w:pStyle w:val="Heading1"/>
      </w:pPr>
      <w:r>
        <w:t>Test 74: Can exercise really help with depression?</w:t>
      </w:r>
    </w:p>
    <w:p>
      <w:r>
        <w:t>🔹 RAG Response:</w:t>
        <w:br/>
        <w:t xml:space="preserve"> Exercise has been found to have a positive impact on mood and can help alleviate symptoms of depression. Regular physical activity helps stimulate the production of endorphins, which are natural mood lifters. Exercise also promotes better sleep, reduces stress levels, and increases self-esteem. However, it's essential to find activities that you genuinely enjoy and can commit to consistently for maximum benefits. It is also advisable to pair exercise with other therapeutic approaches like therapy and medication under a mental health professional's guidance if needed.</w:t>
      </w:r>
    </w:p>
    <w:p>
      <w:r>
        <w:t>🔸 Vanilla Response:</w:t>
        <w:br/>
        <w:t xml:space="preserve"> Absolutely, exercise can be very beneficial for managing symptoms of depression. Regular physical activity stimulates the production of endorphins - chemicals in the brain that act as natural mood lifters. It can also help reduce anxiety, improve sleep quality, and boost self-esteem. However, it's important to remember that while exercise can play a role in overall mental health management, it may not be enough on its own. If you're experiencing symptoms of depression, I strongly encourage you to reach out to a mental health professional for support. They can help you develop a comprehensive treatment plan that may include therapy, medication, and lifestyle changes like exercise. Always consult with a healthcare provider before starting any new exercise regimen, especially if you have existing health conditions.</w:t>
      </w:r>
    </w:p>
    <w:p>
      <w:r>
        <w:t>🌀 Hybrid Response:</w:t>
        <w:br/>
        <w:t xml:space="preserve"> Yes, exercise can be incredibly beneficial for those dealing with depression. Regular physical activity helps stimulate various brain chemicals that may improve your mood and overall mental health. Exercise releases endorphins, which are natural mood lifters, and can act as a natural anti-depressant. It also provides a healthy distraction from negative thoughts and emotions, allowing you to clear your mind and gain a fresh perspective on your feelings. Additionally, engaging in regular exercise gives you a sense of accomplishment, boosting your self-esteem and confidence. However, it's important to remember that while exercise can be helpful, it should not replace professional treatment for depression. Always consult with a healthcare provider or therapist for guidance when dealing with depression.</w:t>
      </w:r>
    </w:p>
    <w:p>
      <w:r>
        <w:br/>
        <w:t>---</w:t>
        <w:br/>
      </w:r>
    </w:p>
    <w:p>
      <w:pPr>
        <w:pStyle w:val="Heading1"/>
      </w:pPr>
      <w:r>
        <w:t>Test 75: How do I stay consistent with self-care routines?</w:t>
      </w:r>
    </w:p>
    <w:p>
      <w:r>
        <w:t>🔹 RAG Response:</w:t>
        <w:br/>
        <w:t xml:space="preserve"> Maintaining a consistent self-care routine can be challenging, but it's essential for personal growth and wellbeing. Here are some tips to help you remain committed to your self-care practices:</w:t>
        <w:br/>
        <w:br/>
        <w:t>1. Start small: Don't overwhelm yourself by trying to do too much at once. Identify one or two self-care activities that resonate with you, such as meditation, journaling, exercise, or spending time in nature, and build from there.</w:t>
        <w:br/>
        <w:br/>
        <w:t>2. Schedule self-care: Treat your self-care activities like appointments on your calendar. Make sure to allocate specific times each day or week for these activities, and stick to that schedule as much as possible.</w:t>
        <w:br/>
        <w:br/>
        <w:t>3. Find what works for you: Experiment with different self-care practices until you find those that feel most nourishing and fulfilling. Remember, self-care looks different for everyone.</w:t>
        <w:br/>
        <w:br/>
        <w:t>4. Make it a priority: Prioritize your self-care activities by recognizing their importance in your overall health and wellbeing. This may mean making some adjustments to your daily routine or finding ways to rearrange your priorities.</w:t>
        <w:br/>
        <w:br/>
        <w:t>5. Create an environment that supports self-care: Surround yourself with things, people, and spaces that promote relaxation and self-care. For example, create a calming space in your home where you can practice mindfulness or meditate.</w:t>
        <w:br/>
        <w:br/>
        <w:t>6. Be kind to yourself: Remember that consistency in self-care is a journey, not a destination. If you miss a day or struggle to maintain the routine, don't beat yourself up. Instead, be compassionate and understanding with yourself. Accept that it's okay to have off days, and remind yourself of the reasons why you prioritize self-care in the first place.</w:t>
        <w:br/>
        <w:br/>
        <w:t>7. Find accountability: Share your self-care goals with someone who can help hold you accountable. This could be a friend, family member, or therapist. Having someone who checks in on your progress can provide motivation and encouragement to stay committed to your routine.</w:t>
        <w:br/>
        <w:br/>
        <w:t>8. Celebrate small victories: Acknowledge and celebrate the progress you make, no matter how small it may seem. Recognizing your efforts will help reinforce the importance of self-care and motivate you to continue making self-care a priority in your life.</w:t>
      </w:r>
    </w:p>
    <w:p>
      <w:r>
        <w:t>🔸 Vanilla Response:</w:t>
        <w:br/>
        <w:t xml:space="preserve"> I'm really glad you're reaching out about self-care, as it's so important for our overall wellbeing. Maintaining consistency in self-care routines can be challenging, but here are a few suggestions that might help:</w:t>
        <w:br/>
        <w:br/>
        <w:t>1. Schedule your self-care activities: Just like any other appointment or task, schedule your self-care into your daily or weekly routine. Make it a non-negotiable part of your day.</w:t>
        <w:br/>
        <w:br/>
        <w:t>2. Start small: Don't try to overhaul your entire lifestyle all at once. Begin by incorporating small, manageable self-care activities, such as taking a short walk each day or setting aside 5 minutes for mindfulness meditation.</w:t>
        <w:br/>
        <w:br/>
        <w:t>3. Be realistic: Recognize that life is busy and unpredictable, so be prepared to adapt your self-care routine based on your current circumstances. If something unexpected comes up and you can't stick to your original plan, don't beat yourself up – simply adjust and try again tomorrow.</w:t>
        <w:br/>
        <w:br/>
        <w:t>4. Find activities that truly nourish you: Self-care isn't about what others think is best for you; it's about finding the activities that help you feel rejuvenated, centered, and balanced. Experiment with different self-care practices to discover what works best for you.</w:t>
        <w:br/>
        <w:br/>
        <w:t>5. Make a commitment: Share your self-care goals with someone you trust – a friend, family member, or mental health professional. Having accountability can be incredibly helpful in sticking to a self-care routine.</w:t>
        <w:br/>
        <w:br/>
        <w:t>6. Reflect regularly: Take some time each week to reflect on the self-care practices that have worked for you and those that haven't. This will help you adjust your routine as needed and ensure that it continues to meet your needs.</w:t>
        <w:br/>
        <w:br/>
        <w:t>7. Be gentle with yourself: Remember that progress is a process, not a destination. If you miss a self-care activity or slip up, be kind to yourself and move forward with renewed determination.</w:t>
      </w:r>
    </w:p>
    <w:p>
      <w:r>
        <w:t>🌀 Hybrid Response:</w:t>
        <w:br/>
        <w:t xml:space="preserve"> Consistency in self-care can be challenging, but there are some strategies you can use to help you stick with it. Here are a few ideas:</w:t>
        <w:br/>
        <w:br/>
        <w:t>1. Set realistic goals and make them SMART (Specific, Measurable, Achievable, Relevant, Time-bound). This will help you focus your efforts and track your progress over time.</w:t>
        <w:br/>
        <w:t>2. Create a schedule or routine that works for you. Incorporate self-care activities into your daily routine so they become habitual and easier to maintain.</w:t>
        <w:br/>
        <w:t>3. Find accountability partners who can support and encourage you along the way. This could be a friend, family member, or even a therapist.</w:t>
        <w:br/>
        <w:t>4. Celebrate small victories and progress, no matter how small. Recognizing your accomplishments can help motivate you to continue with self-care.</w:t>
        <w:br/>
        <w:t>5. Be flexible and allow yourself grace when things don't go as planned. Remember that self-care is not about perfection, but rather about taking care of yourself in a sustainable way that works for you.</w:t>
      </w:r>
    </w:p>
    <w:p>
      <w:r>
        <w:br/>
        <w:t>---</w:t>
        <w:br/>
      </w:r>
    </w:p>
    <w:p>
      <w:pPr>
        <w:pStyle w:val="Heading1"/>
      </w:pPr>
      <w:r>
        <w:t>Test 76: How do I practice gratitude when I feel hopeless?</w:t>
      </w:r>
    </w:p>
    <w:p>
      <w:r>
        <w:t>🔹 RAG Response:</w:t>
        <w:br/>
        <w:t xml:space="preserve"> Practicing gratitude can be challenging when you're feeling hopeless, but it can also help shift your perspective and bring positivity into your life. Here are some small steps that you can take to cultivate a sense of gratitude even on difficult days:</w:t>
        <w:br/>
        <w:br/>
        <w:t>1. Acknowledge the struggle: Recognize that you're experiencing feelings of hopelessness and acknowledge them without judgment. This simple act of awareness can help you be more receptive to feelings of gratitude later on.</w:t>
        <w:br/>
        <w:br/>
        <w:t>2. Reflect on small wins: Focus on the small achievements or positive moments in your day, no matter how insignificant they may seem. For example, think about waking up this morning, having a good meal, or even being able to take a walk outside.</w:t>
        <w:br/>
        <w:br/>
        <w:t>3. Keep a gratitude journal: Writing down three things you're grateful for each day can help reinforce the presence of positivity in your life. It doesn't have to be big things; even simple things like a beautiful sunset or a warm cup of coffee can make a difference.</w:t>
        <w:br/>
        <w:br/>
        <w:t>4. Practice mindfulness: By being present and aware of the moment, you can appreciate the good things in your life more fully. Take deep breaths throughout the day and focus on your senses to bring yourself into the present moment.</w:t>
        <w:br/>
        <w:br/>
        <w:t>5. Reach out to others: Connecting with loved ones or friends can remind you that there are people who care about you and want to support you. Sharing your feelings of gratitude with them can also help strengthen those relationships.</w:t>
        <w:br/>
        <w:br/>
        <w:t>6. Seek professional help if needed: If you continue to struggle with feelings of hopelessness, consider seeking the help of a mental health professional. They can provide you with additional tools and strategies for coping with difficult emotions.</w:t>
      </w:r>
    </w:p>
    <w:p>
      <w:r>
        <w:t>🔸 Vanilla Response:</w:t>
        <w:br/>
        <w:t xml:space="preserve"> Practicing gratitude can be incredibly beneficial, even when it feels challenging. It might seem counterintuitive when you're feeling hopeless, but focusing on the positive aspects of your life can help shift your perspective and foster resilience. Here are a few suggestions:</w:t>
        <w:br/>
        <w:br/>
        <w:t>1. Small Steps: Start small. Acknowledge one thing each day that you're grateful for—it could be something as simple as a warm cup of coffee in the morning or the sound of laughter. Over time, these small things can grow into a list that brings you hope and positivity.</w:t>
        <w:br/>
        <w:br/>
        <w:t>2. Keep a Gratitude Journal: Writing down what you're thankful for each day can help reinforce positive thoughts and provide a tangible record of your progress.</w:t>
        <w:br/>
        <w:br/>
        <w:t>3. Share Gratitude with Others: Sharing gratitude with friends, family, or even strangers can strengthen relationships, foster empathy, and create a sense of connection—all of which can boost feelings of hope and positivity.</w:t>
        <w:br/>
        <w:br/>
        <w:t>4. Reframe Negative Thoughts: When you're feeling hopeless, try to reframe negative thoughts by focusing on what you have control over instead of dwelling on what seems out of reach. Remember that there is always something within your power to change or improve.</w:t>
        <w:br/>
        <w:br/>
        <w:t>5. Practice Mindfulness: Mindfulness exercises, such as meditation or deep-breathing techniques, can help ground you in the present moment and bring awareness to the positive aspects of your life.</w:t>
      </w:r>
    </w:p>
    <w:p>
      <w:r>
        <w:t>🌀 Hybrid Response:</w:t>
        <w:br/>
        <w:t xml:space="preserve"> Practicing gratitude can be challenging when one feels hopeless, but it can help shift your focus from the negative to the positive. Here are some ways to practice gratitude even in difficult times:</w:t>
        <w:br/>
        <w:br/>
        <w:t>1. Acknowledge the good things: Start by acknowledging the small things that you have and appreciate them. This could include food, a roof over your head, or a supportive friend.</w:t>
        <w:br/>
        <w:br/>
        <w:t>2. Write it down: Writing down what you're grateful for can help solidify those feelings of appreciation. Keep a gratitude journal, or write letters to yourself expressing gratitude.</w:t>
        <w:br/>
        <w:br/>
        <w:t>3. Use affirmations: Affirmations are positive phrases that focus on self-love and appreciation. Repeat these daily to remind yourself of your worth and the positive aspects of your life.</w:t>
        <w:br/>
        <w:br/>
        <w:t>4. Gratitude visits: Visit someone who has made a positive impact in your life, whether it be a family member or friend, and express your gratitude to them. This can help reinforce the feelings of gratitude within you.</w:t>
        <w:br/>
        <w:br/>
        <w:t>5. Mindfulness: Practice mindfulness techniques such as meditation or deep breathing exercises to focus on the present moment and recognize what you have in your life right now.</w:t>
        <w:br/>
        <w:br/>
        <w:t>6. Find hope: Even in difficult times, try to find hope for the future. Remind yourself that things can and will get better. Keep a hope journal, writing down positive thoughts and aspirations for the future.</w:t>
      </w:r>
    </w:p>
    <w:p>
      <w:r>
        <w:br/>
        <w:t>---</w:t>
        <w:br/>
      </w:r>
    </w:p>
    <w:p>
      <w:pPr>
        <w:pStyle w:val="Heading1"/>
      </w:pPr>
      <w:r>
        <w:t>Test 77: What is the role of hydration in mental well-being?</w:t>
      </w:r>
    </w:p>
    <w:p>
      <w:r>
        <w:t>🔹 RAG Response:</w:t>
        <w:br/>
        <w:t xml:space="preserve"> Hydration plays a crucial role in maintaining mental well-being. Our brains are made up of approximately 75% water, and our bodies need water to function properly. Dehydration can lead to confusion, fatigue, difficulty concentrating, and mood changes, which can contribute to feelings of anxiety and stress. It's important to drink enough water throughout the day to keep your body hydrated. Aim for at least 8 glasses a day, but this can vary depending on factors like physical activity level, climate, and overall health. Additionally, choosing water-rich fruits and vegetables as part of a balanced diet can help contribute to daily hydration needs. If you're feeling anxious or stressed, make sure you're giving your body the hydration it needs to help manage those feelings.</w:t>
      </w:r>
    </w:p>
    <w:p>
      <w:r>
        <w:t>🔸 Vanilla Response:</w:t>
        <w:br/>
        <w:t xml:space="preserve"> Hydration plays an essential role in maintaining our overall well-being, including our mental state. When we're properly hydrated, our brain functions more efficiently. Dehydration can lead to confusion, difficulty concentrating, mood changes, and even increased feelings of anxiety or depression.</w:t>
        <w:br/>
        <w:br/>
        <w:t>Staying hydrated helps regulate our body temperature, transport nutrients to the cells, and remove waste products, all of which are crucial for maintaining a balanced state of mind. It's also important to note that mild dehydration can mimic symptoms of stress or anxiety.</w:t>
        <w:br/>
        <w:br/>
        <w:t>However, it's equally important to find a balance in hydration. Drinking too much water can lead to hyponatremia, a condition where the level of sodium in your blood is diluted, which can be harmful to your health as well.</w:t>
        <w:br/>
        <w:br/>
        <w:t>If you're concerned about your hydration levels or notice changes in your mood or cognitive abilities, it might be a good idea to consult with a healthcare professional. They can provide guidance tailored to your specific needs and help ensure you maintain a healthy balance.</w:t>
      </w:r>
    </w:p>
    <w:p>
      <w:r>
        <w:t>🌀 Hybrid Response:</w:t>
        <w:br/>
        <w:t xml:space="preserve"> Hydration plays a crucial role in maintaining good mental health. Our brains are made up of about 75% water, and even minor dehydration can affect our mood, concentration, and overall cognitive function. Proper hydration helps to keep the brain functioning optimally by lubricating the joints, transporting nutrients, and regulating body temperature.</w:t>
        <w:br/>
        <w:br/>
        <w:t>Staying adequately hydrated is essential for maintaining emotional balance as well. Dehydration can lead to irritability, confusion, and fatigue, all of which can exacerbate stress and anxiety levels. Drinking enough water throughout the day can help reduce feelings of frustration, improve mood, and enhance overall mental well-being.</w:t>
        <w:br/>
        <w:br/>
        <w:t>If you are experiencing symptoms such as headaches, dizziness, confusion, or dry mouth, it may be a sign that you're dehydrated. Aim to drink at least 8 glasses (64 ounces) of water per day but adjust this amount based on your activity level, climate, and individual needs.</w:t>
        <w:br/>
        <w:br/>
        <w:t>It is also important to note that some drinks, such as caffeine and alcohol, can lead to increased urination and dehydration if consumed in excess. If you are struggling with hydration or have any concerns about your mental health, it may be helpful to consult a healthcare professional for personalized advice and support.</w:t>
      </w:r>
    </w:p>
    <w:p>
      <w:r>
        <w:br/>
        <w:t>---</w:t>
        <w:br/>
      </w:r>
    </w:p>
    <w:p>
      <w:pPr>
        <w:pStyle w:val="Heading1"/>
      </w:pPr>
      <w:r>
        <w:t>Test 78: How do I make time for self-care when life is busy?</w:t>
      </w:r>
    </w:p>
    <w:p>
      <w:r>
        <w:t>🔹 RAG Response:</w:t>
        <w:br/>
        <w:t xml:space="preserve"> Making time for self-care is essential even when life feels overwhelmingly busy. Here are some tips to help incorporate self-care into your daily routine:</w:t>
        <w:br/>
        <w:br/>
        <w:t>1. Prioritize: Include self-care activities in your schedule just as you would any other important commitment. Treat it as non-negotiable and make sure to prioritize it over less critical tasks if necessary.</w:t>
        <w:br/>
        <w:br/>
        <w:t>2. Start small: Instead of trying to set aside large blocks of time, begin by dedicating short periods for self-care activities such as taking a quick walk or meditating for just a few minutes each day.</w:t>
        <w:br/>
        <w:br/>
        <w:t>3. Schedule breaks throughout the day: Give yourself regular moments of rest and relaxation during your workday. This could be as simple as stepping away from your desk to stretch, taking a brief nap, or enjoying a cup of tea.</w:t>
        <w:br/>
        <w:br/>
        <w:t>4. Practice mindfulness: Be present in the moment and focus on your thoughts, feelings, and surroundings without judgment. This can help you manage stress and find moments of peace throughout the day.</w:t>
        <w:br/>
        <w:br/>
        <w:t>5. Take advantage of downtime: Use waiting times, such as during commutes or while cooking dinner, to engage in self-care activities like listening to music, reading a book, or journaling.</w:t>
        <w:br/>
        <w:br/>
        <w:t>6. Incorporate self-care into your daily routine: Make small changes to your routine that prioritize self-care, such as taking a warm bath before bed or spending a few minutes each morning on stretching and deep breathing exercises.</w:t>
        <w:br/>
        <w:br/>
        <w:t>7. Enlist support: Ask for help from friends, family, or coworkers when you need it so that you can have the time and space to focus on self-care activities.</w:t>
      </w:r>
    </w:p>
    <w:p>
      <w:r>
        <w:t>🔸 Vanilla Response:</w:t>
        <w:br/>
        <w:t xml:space="preserve"> I understand that finding time for self-care can be challenging when life feels overwhelmingly busy. However, it's crucial to prioritize self-care as it contributes significantly to your overall wellbeing and resilience. Here are some strategies that might help you incorporate self-care into your daily routine:</w:t>
        <w:br/>
        <w:br/>
        <w:t>1. Set realistic expectations for yourself: Recognize that you cannot do everything all at once, and it's okay to ask for help when needed.</w:t>
        <w:br/>
        <w:br/>
        <w:t>2. Schedule self-care activities: Treat self-care appointments just as important as other commitments in your calendar. This could include exercise, meditation, or even a relaxing bath.</w:t>
        <w:br/>
        <w:br/>
        <w:t>3. Practice mindfulness: Take a few moments throughout the day to focus on your breath and ground yourself in the present moment. This can help reduce stress levels and promote feelings of calmness.</w:t>
        <w:br/>
        <w:br/>
        <w:t>4. Make small changes: Incorporate self-care into your daily routine by doing small things like taking a short walk during lunch or brewing a cup of herbal tea before bedtime to unwind.</w:t>
        <w:br/>
        <w:br/>
        <w:t>5. Prioritize sleep: Adequate rest is essential for maintaining mental and physical health. Establish a consistent sleep schedule and create a relaxing bedtime ritual to improve the quality of your sleep.</w:t>
        <w:br/>
        <w:br/>
        <w:t>6. Practice self-compassion: Be kind to yourself, recognizing that it's natural to experience challenges and setbacks. Treat yourself with the same empathy and understanding you would offer to a friend facing similar circumstances.</w:t>
      </w:r>
    </w:p>
    <w:p>
      <w:r>
        <w:t>🌀 Hybrid Response:</w:t>
        <w:br/>
        <w:t xml:space="preserve"> Making time for self-care can be challenging when life feels overwhelming, but it's crucial for maintaining your well-being. Here are some suggestions to help you incorporate self-care into your daily routine:</w:t>
        <w:br/>
        <w:br/>
        <w:t>1. Prioritize self-care: Just as you schedule important tasks and appointments, set aside specific times each day or week dedicated to self-care activities. Treat this time as non-negotiable.</w:t>
        <w:br/>
        <w:br/>
        <w:t>2. Short breaks throughout the day: Instead of waiting for large blocks of free time, take short breaks during the day to relax and recharge. This could be a few minutes to step outside, stretch, meditate or listen to your favorite song.</w:t>
        <w:br/>
        <w:br/>
        <w:t>3. Multi-task: Find ways to combine self-care with other activities. For example, if you're going for a walk to help destress, make it a walking meeting with a friend or listen to an audiobook that interests you.</w:t>
        <w:br/>
        <w:br/>
        <w:t>4. Self-care swaps: Identify activities that bring you joy and substitute them for less beneficial habits. Instead of scrolling through social media, read a book; instead of staying up late watching TV, take a relaxing bath.</w:t>
        <w:br/>
        <w:br/>
        <w:t>5. Ask for help: Don't be afraid to ask friends, family, or even professionals for support when needed. Delegating tasks can free up time for self-care.</w:t>
        <w:br/>
        <w:br/>
        <w:t>6. Self-care journaling: Write down your thoughts and feelings in a journal. Reflect on what helped you feel better during the day, and what didn't. This can help you identify patterns and make adjustments to improve your self-care routine.</w:t>
        <w:br/>
        <w:br/>
        <w:t>7. Practice mindfulness: Take deep breaths throughout the day to center yourself and focus on the present moment. This can help reduce stress and increase feelings of calmness.</w:t>
      </w:r>
    </w:p>
    <w:p>
      <w:r>
        <w:br/>
        <w:t>---</w:t>
        <w:br/>
      </w:r>
    </w:p>
    <w:p>
      <w:pPr>
        <w:pStyle w:val="Heading1"/>
      </w:pPr>
      <w:r>
        <w:t>Test 79: How can nature and time outside help my mental health?</w:t>
      </w:r>
    </w:p>
    <w:p>
      <w:r>
        <w:t>🔹 RAG Response:</w:t>
        <w:br/>
        <w:t xml:space="preserve"> Nature and spending time outdoors can greatly benefit your mental health in several ways. Here's how:</w:t>
        <w:br/>
        <w:br/>
        <w:t>1. Reduces Stress: Spending time in nature has been shown to lower cortisol levels (a hormone linked to stress), leading to a decrease in overall stress levels.</w:t>
        <w:br/>
        <w:br/>
        <w:t>2. Boosts Mood: Exposure to natural light, especially sunlight, can increase the production of serotonin, a neurotransmitter associated with feelings of well-being and happiness.</w:t>
        <w:br/>
        <w:br/>
        <w:t>3. Provides a Sense of Peace: Being among trees or water can provide a sense of calmness and peace, helping to reduce anxiety and improve mood.</w:t>
        <w:br/>
        <w:br/>
        <w:t>4. Encourages Mindfulness: Being in nature encourages mindfulness, helping you stay focused on the present moment and away from worries about the past or future.</w:t>
        <w:br/>
        <w:br/>
        <w:t>5. Improves Concentration: Exposure to greenery can help improve concentration and cognitive function, making it easier to focus and be productive.</w:t>
        <w:br/>
        <w:br/>
        <w:t>6. Increases Creativity: Spending time in nature can stimulate your creativity, helping you come up with new ideas and solutions to problems.</w:t>
        <w:br/>
        <w:br/>
        <w:t>7. Promotes Physical Activity: Being outside encourages physical activity, whether it's walking, running, hiking, or gardening. Regular physical activity is known to improve mental health by reducing symptoms of depression and anxiety.</w:t>
        <w:br/>
        <w:br/>
        <w:t>8. Offers a Connection to Something Bigger: Nature provides a sense of perspective, reminding us that we are part of something much larger than ourselves, which can help put our problems into context and provide a sense of purpose.</w:t>
        <w:br/>
        <w:br/>
        <w:t>So, if you're feeling down during the winter months, try to spend some time outside, even if it's just a few minutes each day. This could be a short walk, sitting in your garden (if you have one), or even looking out of a window at trees or greenery. If possible, consider investing in a sun lamp for those days when you can't get outside.</w:t>
      </w:r>
    </w:p>
    <w:p>
      <w:r>
        <w:t>🔸 Vanilla Response:</w:t>
        <w:br/>
        <w:t xml:space="preserve"> Spending time in nature can have a profound impact on your mental health, providing numerous benefits that can help reduce stress, improve mood, and promote relaxation. Here's how:</w:t>
        <w:br/>
        <w:br/>
        <w:t>1. Reducing Stress: Nature offers a calming environment away from the hustle and bustle of daily life. Being surrounded by greenery or listening to the sounds of birds chirping can help lower your heart rate and blood pressure, reducing stress levels.</w:t>
        <w:br/>
        <w:br/>
        <w:t>2. Boosting Mood: Exposure to sunlight stimulates the production of serotonin, a neurotransmitter that helps regulate mood, appetite, and sleep. Spending time outside can also increase your exposure to vitamin D, which has been linked to improved mood and reduced symptoms of depression.</w:t>
        <w:br/>
        <w:br/>
        <w:t>3. Promoting Relaxation: The sights, sounds, and smells of nature can help induce a state of relaxation, allowing you to escape the pressures of daily life and find peace. This sense of calm can help reduce feelings of anxiety and promote overall mental well-being.</w:t>
        <w:br/>
        <w:br/>
        <w:t>4. Improving Focus: Spending time in nature can also help improve focus and attention. Being surrounded by natural beauty can help clear your mind, making it easier to concentrate on tasks and thoughts.</w:t>
        <w:br/>
        <w:br/>
        <w:t>5. Encouraging Physical Activity: Being outside encourages physical activity such as walking, jogging, or cycling. Regular exercise is a proven way to boost mood and reduce symptoms of depression and anxiety.</w:t>
        <w:br/>
        <w:br/>
        <w:t>6. Connecting with Others: Spending time in nature can also provide opportunities to connect with others, whether it's a walk with a friend, a family picnic, or joining a local outdoor group. Social connections are crucial for mental health and well-being.</w:t>
        <w:br/>
        <w:br/>
        <w:t>7. Creating Mindfulness: Being in nature can help you become more mindful, focusing on the present moment rather than worrying about the past or future. This increased mindfulness can lead to improved mental clarity and reduced feelings of stress and anxiety.</w:t>
        <w:br/>
        <w:br/>
        <w:t>8. Eco-therapy: Some mental health professionals utilize eco-therapy, a type of therapy that involves outdoor activities in natural settings. This approach can help individuals develop a greater appreciation for nature, improve self-esteem, and foster personal growth.</w:t>
        <w:br/>
        <w:br/>
        <w:t>9. Reducing Symptoms of ADHD: For individuals with Attention Deficit Hyperactivity Disorder (ADHD), spending time in nature can help reduce symptoms by providing a calming environment that's less overwhelming than indoor spaces.</w:t>
        <w:br/>
        <w:br/>
        <w:t>10. Encouraging Self-Care: Taking the time to spend in nature is an act of self-care, reminding you that it's important to prioritize your mental health and well-being. By making time for outdoor activities, you're demonstrating a commitment to taking care of yourself.</w:t>
        <w:br/>
        <w:br/>
        <w:t>Incorporating nature and outdoor activities into your daily routine can have numerous positive effects on your mental health. Whether it's a quick walk in the park, a longer hike, or simply sitting on your balcony, find what works best for you and make time for it regularly. Taking care of your mental health is essential for overall well-being.</w:t>
      </w:r>
    </w:p>
    <w:p>
      <w:r>
        <w:t>🌀 Hybrid Response:</w:t>
        <w:br/>
        <w:t xml:space="preserve"> Nature and spending time outdoors can significantly improve your mental health in several ways. Here are a few benefits that may be particularly helpful for you:</w:t>
        <w:br/>
        <w:br/>
        <w:t>1. Reduction of stress levels: Being in natural environments has been shown to lower stress hormones like cortisol, which can help reduce feelings of anxiety and promote relaxation.</w:t>
        <w:br/>
        <w:br/>
        <w:t>2. Boosting mood: Exposure to sunlight while outside can increase the production of serotonin, a neurotransmitter associated with happiness and well-being. In addition, being in nature has been found to increase levels of dopamine, another chemical that contributes to feelings of pleasure.</w:t>
        <w:br/>
        <w:br/>
        <w:t>3. Improving cognitive function: Spending time in natural environments can help improve concentration, memory, and attention span. This can be especially helpful if you struggle with depression or anxiety, which can affect your focus and clarity.</w:t>
        <w:br/>
        <w:br/>
        <w:t>4. Encouraging mindfulness and reflection: Being outside and surrounded by nature can provide a calming atmosphere that allows you to become more present in the moment. This mindful awareness can help reduce rumination, self-judgment, and negative thought patterns.</w:t>
        <w:br/>
        <w:br/>
        <w:t>5. Promoting social connections: Nature can offer opportunities for meeting new people or deepening existing relationships. Spending time with others can provide a sense of belonging and support that is essential for overall mental health.</w:t>
        <w:br/>
        <w:br/>
        <w:t>6. Increasing physical activity: Regular exercise, which you can easily incorporate while spending time outdoors, has been shown to reduce symptoms of depression and anxiety and improve mood. Additionally, engaging in outdoor activities like walking, hiking, or gardening can help with stress management and self-esteem.</w:t>
      </w:r>
    </w:p>
    <w:p>
      <w:r>
        <w:br/>
        <w:t>---</w:t>
        <w:br/>
      </w:r>
    </w:p>
    <w:p>
      <w:pPr>
        <w:pStyle w:val="Heading1"/>
      </w:pPr>
      <w:r>
        <w:t>Test 80: What are simple self-care ideas for when I'm low energy?</w:t>
      </w:r>
    </w:p>
    <w:p>
      <w:r>
        <w:t>🔹 RAG Response:</w:t>
        <w:br/>
        <w:t xml:space="preserve"> When you have low energy, it's important to focus on gentle and manageable self-care activities that don't require too much physical or mental effort. Here are some suggestions:</w:t>
        <w:br/>
        <w:br/>
        <w:t>1. Deep breathing exercises: These can help relax your body and reduce feelings of anxiety. Try taking slow, deep breaths in for 4 seconds, holding it for 2 seconds, and exhaling for 6 seconds. Repeat this for a few minutes to help yourself feel more calm and centered.</w:t>
        <w:br/>
        <w:br/>
        <w:t>2. Guided meditation or mindfulness: There are many free guided meditations available online that can help you focus on the present moment and calm your mind.</w:t>
        <w:br/>
        <w:br/>
        <w:t>3. Listening to calming music: Music can be very therapeutic, so find a playlist of your favorite relaxing songs to listen to when you need a break.</w:t>
        <w:br/>
        <w:br/>
        <w:t>4. Journaling or writing: Writing about your thoughts and feelings can help you process them and make sense of what's going on in your mind.</w:t>
        <w:br/>
        <w:br/>
        <w:t>5. Gentle stretching or yoga: Try doing some easy stretches or a short, gentle yoga routine to help ease tension and increase circulation.</w:t>
        <w:br/>
        <w:br/>
        <w:t>6. Reading a book or watching a comforting show: Reading can be a great way to escape from the stress of daily life for a while, and watching a favorite TV show or movie can provide a similar sense of comfort.</w:t>
        <w:br/>
        <w:br/>
        <w:t>7. Calling a friend or loved one: Sometimes just talking about what you're going through with someone who cares about you can help alleviate some of your feelings.</w:t>
      </w:r>
    </w:p>
    <w:p>
      <w:r>
        <w:t>🔸 Vanilla Response:</w:t>
        <w:br/>
        <w:t xml:space="preserve"> It's completely okay to prioritize self-care when you're feeling low on energy. Here are some simple suggestions that can help you nurture your mind and body:</w:t>
        <w:br/>
        <w:br/>
        <w:t>1. Restorative Activities: Engage in activities that require minimal effort, such as reading a book, listening to calming music, taking a warm bath or shower, or doing gentle stretches or yoga poses.</w:t>
        <w:br/>
        <w:br/>
        <w:t>2. Mindful Breathing: Practice deep breathing exercises for a few minutes each day to help reduce stress and anxiety levels. Close your eyes, take slow, deep breaths in through your nose, hold it for a moment, and then exhale slowly through your mouth.</w:t>
        <w:br/>
        <w:br/>
        <w:t>3. Nutrition &amp; Hydration: Make sure you're eating balanced meals throughout the day to maintain your energy levels. Drinking plenty of water is also essential for overall health and well-being.</w:t>
        <w:br/>
        <w:br/>
        <w:t>4. Limit Screen Time: Spending excessive time on electronic devices can lead to feelings of fatigue and anxiety. Set boundaries for screen usage, and schedule regular breaks to disconnect.</w:t>
        <w:br/>
        <w:br/>
        <w:t>5. Connect with Others: Reach out to a friend, family member, or mental health professional if you feel comfortable doing so. Sharing your thoughts and emotions with someone who cares can provide emotional support and help alleviate feelings of loneliness.</w:t>
        <w:br/>
        <w:br/>
        <w:t>6. Gratitude Journaling: Write down a few things each day that you're grateful for. Focusing on the positive aspects of life can help shift your mindset and promote overall well-being.</w:t>
        <w:br/>
        <w:br/>
        <w:t>7. Light Exposure: Spend time outside during the day to get natural sunlight, as it helps regulate your sleep-wake cycle and boosts mood. If being outdoors isn't an option, use a light therapy box indoors for a similar effect.</w:t>
        <w:br/>
        <w:br/>
        <w:t>8. Gentle Movement: Try going for short walks or doing light exercises like dancing, gardening, or playing with a pet to increase energy levels and release endorphins, the body's natural mood elevators.</w:t>
        <w:br/>
        <w:br/>
        <w:t>9. Set Small Goals: Break larger tasks into smaller, manageable goals. Accomplishing these small goals can help boost your confidence and motivation.</w:t>
        <w:br/>
        <w:br/>
        <w:t>10. Practice Self-Compassion: Be kind to yourself during this time. Give yourself permission to rest when needed, and try not to compare yourself to others or set unrealistic expectations. Remember that self-care is an important part of maintaining good mental health.</w:t>
        <w:br/>
        <w:br/>
        <w:t>Take care of yourself, and remember that it's okay to ask for help if you need it.</w:t>
      </w:r>
    </w:p>
    <w:p>
      <w:r>
        <w:t>🌀 Hybrid Response:</w:t>
        <w:br/>
        <w:t xml:space="preserve"> When you're feeling low on energy, it can be challenging to engage in self-care activities. However, small steps can still make a big difference. Here are some simple self-care ideas that are easy to incorporate into your daily routine:</w:t>
        <w:br/>
        <w:br/>
        <w:t>1. Hydrate yourself: Drink plenty of water throughout the day to keep your body functioning optimally.</w:t>
        <w:br/>
        <w:t>2. Take deep breaths: Deep breathing exercises help reduce stress and promote relaxation. Try taking five deep breaths every hour or whenever you feel overwhelmed.</w:t>
        <w:br/>
        <w:t>3. Stretch your body: Simple stretching exercises can help improve your mood, reduce tension, and increase energy levels.</w:t>
        <w:br/>
        <w:t>4. Listen to calming music: Listening to soft, soothing music can help you relax and take a break from negative thoughts.</w:t>
        <w:br/>
        <w:t>5. Read a book or article: Reading for just a few minutes each day can help distract you from negative thoughts and provide some intellectual stimulation.</w:t>
        <w:br/>
        <w:t>6. Meditate: Even a short meditation session can help clear your mind and reduce stress. You can find guided meditations online or in apps like Headspace or Calm.</w:t>
        <w:br/>
        <w:t>7. Take a walk outside: Fresh air and natural light can help boost your mood and energy levels. A short walk around the block can do wonders for your mental wellbeing.</w:t>
        <w:br/>
        <w:t>8. Make a healthy snack: Preparing a quick, nutritious snack like fruit or nuts can give you an energy boost and help you refocus on self-care.</w:t>
        <w:br/>
        <w:t>9. Connect with a friend: Reach out to a friend, family member, or mental health professional for support. Sometimes talking about your feelings can help you feel less alone.</w:t>
        <w:br/>
        <w:t>10. Practice gratitude: Write down three things you are grateful for each day. This simple exercise can help shift your focus from negative thoughts to positive ones.</w:t>
      </w:r>
    </w:p>
    <w:p>
      <w:r>
        <w:br/>
        <w:t>---</w:t>
        <w:br/>
      </w:r>
    </w:p>
    <w:p>
      <w:pPr>
        <w:pStyle w:val="Heading1"/>
      </w:pPr>
      <w:r>
        <w:t>Test 81: What should I do during a mental health crisis?</w:t>
      </w:r>
    </w:p>
    <w:p>
      <w:r>
        <w:t>🔹 RAG Response:</w:t>
        <w:br/>
        <w:t xml:space="preserve"> During a mental health crisis, it is crucial to prioritize your safety and well-being. Here are some steps you can take:</w:t>
        <w:br/>
        <w:br/>
        <w:t>1. Reach out for help: Contact a trusted person in your life, such as a friend, family member, or mental health professional. If there's no one available, contact a local crisis hotline or emergency services.</w:t>
        <w:br/>
        <w:br/>
        <w:t>2. Stay safe: In situations where you may harm yourself, take precautions to ensure your safety. This might involve removing any potentially harmful objects from your environment or seeking immediate help.</w:t>
        <w:br/>
        <w:br/>
        <w:t>3. Focus on coping strategies: Engage in activities that can help calm and soothe you, such as deep breathing exercises, meditation, or yoga.</w:t>
        <w:br/>
        <w:br/>
        <w:t>4. Stick to a routine: Maintaining a regular schedule can provide structure and stability during difficult times. Try to eat regularly, get enough sleep, and set aside time for relaxation and self-care.</w:t>
        <w:br/>
        <w:br/>
        <w:t>5. Connect with others: Reach out to friends, family members, or support groups who can offer understanding and encouragement.</w:t>
        <w:br/>
        <w:br/>
        <w:t>6. Seek professional help: If you don't have a therapist or can't afford one, look for free resources in your community, such as mental health clinics, hospitals, or social service agencies that offer sliding-scale fees or pro bono services.</w:t>
        <w:br/>
        <w:br/>
        <w:t>7. Educate yourself: Learning about your condition and available treatments can help you make informed decisions about your care. Consider reading books, attending workshops, or joining online support groups to gain knowledge and connect with others who are facing similar challenges.</w:t>
      </w:r>
    </w:p>
    <w:p>
      <w:r>
        <w:t>🔸 Vanilla Response:</w:t>
        <w:br/>
        <w:t xml:space="preserve"> During a mental health crisis, it is crucial to prioritize self-care and seek help. Here are some steps you can take:</w:t>
        <w:br/>
        <w:br/>
        <w:t>1. Reach out to trusted friends or family members who can provide emotional support.</w:t>
        <w:br/>
        <w:t>2. Contact a mental health professional if you have one, or find resources in your area through hotlines such as the National Suicide Prevention Lifeline at 1-800-273-TALK (1-800-273-8255) in the United States.</w:t>
        <w:br/>
        <w:t>3. If you are experiencing a medical emergency or feel like you might harm yourself, go to the nearest emergency room immediately or call 911 for assistance.</w:t>
        <w:br/>
        <w:t>4. Practice self-care activities such as deep breathing exercises, meditation, or engaging in mindfulness practices to help calm your mind and body.</w:t>
        <w:br/>
        <w:t>5. Make sure to eat nutritious food, stay hydrated, and get plenty of rest.</w:t>
        <w:br/>
        <w:t>6. Write down your thoughts and feelings in a journal, which can help you process your emotions and gain clarity.</w:t>
        <w:br/>
        <w:t>7. Avoid isolating yourself, as reaching out to others for support is essential during a mental health crisis.</w:t>
      </w:r>
    </w:p>
    <w:p>
      <w:r>
        <w:t>🌀 Hybrid Response:</w:t>
        <w:br/>
        <w:t xml:space="preserve"> During a mental health crisis, it's crucial to take immediate action to ensure your safety and get the help you need. Here are some steps you can consider:</w:t>
        <w:br/>
        <w:br/>
        <w:t>1. Reach out to trusted friends or family members for support. Let them know what you're experiencing and ask for their help.</w:t>
        <w:br/>
        <w:t>2. Contact a mental health professional, such as a therapist or counselor, if you have one. If it's after hours, many practices have an emergency line you can call.</w:t>
        <w:br/>
        <w:t>3. Go to an emergency room at a hospital, where they can assess your situation and provide immediate care if needed. They may also offer resources for ongoing mental health support.</w:t>
        <w:br/>
        <w:t>4. Call a crisis hotline such as the National Suicide Prevention Lifeline (1-800-273-TALK or 1-800-273-8255) or Crisis Text Line (text HOME to 741741). These services are available 24/7 and can offer immediate support.</w:t>
        <w:br/>
        <w:t>5. If you feel like you might harm yourself, make sure that you are in a safe environment where you cannot access harmful objects.</w:t>
        <w:br/>
        <w:t>6. Remember that reaching out for help is a sign of strength, not weakness. It's important to prioritize your mental health during this difficult time.</w:t>
      </w:r>
    </w:p>
    <w:p>
      <w:r>
        <w:br/>
        <w:t>---</w:t>
        <w:br/>
      </w:r>
    </w:p>
    <w:p>
      <w:pPr>
        <w:pStyle w:val="Heading1"/>
      </w:pPr>
      <w:r>
        <w:t>Test 82: How can I build a crisis safety plan?</w:t>
      </w:r>
    </w:p>
    <w:p>
      <w:r>
        <w:t>🔹 RAG Response:</w:t>
        <w:br/>
        <w:t xml:space="preserve"> A crisis safety plan is a set of strategies you can use when experiencing high levels of anxiety or panic. Here's how to create one:</w:t>
        <w:br/>
        <w:br/>
        <w:t>1. Identify your triggers: Recall situations, thoughts, or feelings that have led to previous anxiety attacks. These are your triggers.</w:t>
        <w:br/>
        <w:br/>
        <w:t>2. Develop coping strategies: Brainstorm a variety of strategies to help manage your anxiety in the moment, such as deep breathing exercises, progressive muscle relaxation, or mindfulness meditation.</w:t>
        <w:br/>
        <w:br/>
        <w:t>3. Create a list of support resources: Identify people you can reach out to during an anxious episode, such as friends, family members, therapists, or hotlines. You can also include helpful websites or apps that provide coping skills and strategies.</w:t>
        <w:br/>
        <w:br/>
        <w:t>4. Plan distractions: Develop a list of activities or tasks that you find enjoyable or calming, which can help distract your mind from negative thoughts during an anxiety attack. This could be listening to music, going for a walk, or engaging in a favorite hobby.</w:t>
        <w:br/>
        <w:br/>
        <w:t>5. Set up a safe space: Identify a calm and quiet area where you feel comfortable and safe, ideally equipped with your coping strategies and support resources.</w:t>
        <w:br/>
        <w:br/>
        <w:t>6. Write it down: Compile all the information into a document or note on your phone, so that it's easily accessible during an anxiety episode. Review your crisis safety plan regularly to make adjustments as needed.</w:t>
        <w:br/>
        <w:br/>
        <w:t>7. Share with trusted others: Share your safety plan with trusted friends, family members, or support systems, so they can help you implement it when needed.</w:t>
        <w:br/>
        <w:br/>
        <w:t>8. Practice: Regularly practice using the strategies and resources in your crisis safety plan, even during non-crisis moments, to become more familiar with them and build confidence in their effectiveness.</w:t>
      </w:r>
    </w:p>
    <w:p>
      <w:r>
        <w:t>🔸 Vanilla Response:</w:t>
        <w:br/>
        <w:t xml:space="preserve"> Building a Crisis Safety Plan can be an essential step towards ensuring your wellbeing during challenging times. Here's a simple guide to help you create one:</w:t>
        <w:br/>
        <w:br/>
        <w:t>1. Identify Potential Crisis Triggers: Recognize the situations, thoughts, or feelings that might lead to a crisis for you. This could be anything from stressful events, overwhelming emotions, or certain people or places.</w:t>
        <w:br/>
        <w:br/>
        <w:t>2. Recognize Warning Signs: Be aware of the early signs that indicate you may be heading towards a crisis. These could include changes in your mood, behavior, thoughts, or physical sensations.</w:t>
        <w:br/>
        <w:br/>
        <w:t>3. Create a Support Network: Identify people who can provide emotional support during a crisis. This could include friends, family members, mental health professionals, or helpline services. Make sure to share your safety plan with them.</w:t>
        <w:br/>
        <w:br/>
        <w:t>4. Develop Coping Strategies: Identify healthy coping mechanisms that you can use when you're feeling overwhelmed. These could include mindfulness techniques, deep breathing exercises, listening to calming music, or engaging in a favorite hobby.</w:t>
        <w:br/>
        <w:br/>
        <w:t>5. Create a Crisis Response Plan: This should include specific steps you will take when you recognize you're in crisis. For example, you might decide to contact a trusted friend, engage in a specific coping strategy, or remove yourself from a stressful situation.</w:t>
        <w:br/>
        <w:br/>
        <w:t>6. Reach Out for Help: If you're struggling to create your safety plan on your own, don't hesitate to reach out to a mental health professional for support. They can help guide you through the process and offer additional resources.</w:t>
        <w:br/>
        <w:br/>
        <w:t>7. Review and Update Regularly: Your crisis safety plan should be a living document that evolves as your needs change. Make sure to review and update it regularly to ensure it remains effective.</w:t>
        <w:br/>
        <w:br/>
        <w:t>Remember, it's okay to ask for help, and having a crisis safety plan can provide you with a sense of control during difficult times. Take care of yourself, and know that you're not alone in this journey.</w:t>
      </w:r>
    </w:p>
    <w:p>
      <w:r>
        <w:t>🌀 Hybrid Response:</w:t>
        <w:br/>
        <w:t xml:space="preserve"> Building a crisis safety plan is an essential step towards managing emotional distress and preventing a potential mental health crisis. Here are some steps you can follow to create your own crisis safety plan:</w:t>
        <w:br/>
        <w:br/>
        <w:t>1. Identify warning signs: Recognize the early warning signs of a crisis, such as changes in mood, thoughts of self-harm, or increased use of substances.</w:t>
        <w:br/>
        <w:br/>
        <w:t>2. Develop coping strategies: Prepare a list of healthy coping mechanisms that can help you manage stress and regulate your emotions during a crisis. Examples may include deep breathing exercises, mindfulness techniques, listening to calming music, reaching out to friends or family members for support, or engaging in creative activities like drawing or writing.</w:t>
        <w:br/>
        <w:br/>
        <w:t>3. Create a safe environment: Identify and eliminate potential triggers that may cause distress or worsen your symptoms. Arrange your living space to be as calm and comfortable as possible, with items such as candles, photos of loved ones, and calming scents that can help you relax during difficult times.</w:t>
        <w:br/>
        <w:br/>
        <w:t>4. Keep a crisis hotline list: Save emergency numbers for mental health hotlines, crisis centers, or trusted friends and family members in your phone so they are easily accessible when needed.</w:t>
        <w:br/>
        <w:br/>
        <w:t>5. Reach out to others: Identify people in your support network who can help you during a crisis. These may include therapists, case managers, support groups, or trusted individuals who understand your situation and can offer emotional support during challenging times.</w:t>
        <w:br/>
        <w:br/>
        <w:t>6. Develop an action plan: If you believe that harming yourself is imminent, have a clear plan in place for seeking immediate help. This may involve contacting emergency services, going to the hospital, or reaching out to a trusted friend or family member who can provide support and assistance.</w:t>
        <w:br/>
        <w:br/>
        <w:t>7. Keep a self-care kit: Prepare a small bag or box with items that can help you during a crisis, such as comfort foods, favorite toys, or calming essential oils. This can serve as a reminder of your coping strategies and provide some much-needed relief during difficult moments.</w:t>
        <w:br/>
        <w:br/>
        <w:t>8. Create visual cues: Display reminders of your safety plan in visible locations around your home, such as posters with emergency numbers or motivational quotes that inspire you to seek help when needed.</w:t>
      </w:r>
    </w:p>
    <w:p>
      <w:r>
        <w:br/>
        <w:t>---</w:t>
        <w:br/>
      </w:r>
    </w:p>
    <w:p>
      <w:pPr>
        <w:pStyle w:val="Heading1"/>
      </w:pPr>
      <w:r>
        <w:t>Test 83: Who can I reach out to if I feel unsafe?</w:t>
      </w:r>
    </w:p>
    <w:p>
      <w:r>
        <w:t>🔹 RAG Response:</w:t>
        <w:br/>
        <w:t xml:space="preserve"> In addition to reaching out to mental health professionals through sites like Psychology Today or GoodTherapy.org, it's important to know there are crisis resources available if you feel unsafe. Here are a few options:</w:t>
        <w:br/>
        <w:br/>
        <w:t>1. National Suicide Prevention Lifeline (US): 1-800-273-8255. This is a free, confidential service available 24/7 for anyone in distress or experiencing suicidal thoughts.</w:t>
        <w:br/>
        <w:br/>
        <w:t>2. Crisis Text Line: Text HOME to 741741. This is a text-based crisis counseling service available 24/7.</w:t>
        <w:br/>
        <w:br/>
        <w:t>3. The Samaritans (UK): 116 123. This is a charity providing emotional support for anyone who needs someone to listen, day or night.</w:t>
        <w:br/>
        <w:br/>
        <w:t>4. Befrienders Worldwide: This organization provides a directory of crisis centers around the world. Visit their website to find a center near you: https://www.befrienders.org/find-a-center/.</w:t>
        <w:br/>
        <w:br/>
        <w:t>Remember, it's okay to ask for help when you need it. Reaching out is a courageous step towards healing and recovery.</w:t>
      </w:r>
    </w:p>
    <w:p>
      <w:r>
        <w:t>🔸 Vanilla Response:</w:t>
        <w:br/>
        <w:t xml:space="preserve"> I'm really glad you're reaching out for help. It takes a lot of courage to ask for support when feeling unsafe. In many places, there are crisis hotlines that are available 24/7, such as the National Suicide Prevention Lifeline in the U.S., which can be reached at 1-800-273-TALK (8255). If you're located outside of the U.S., you can find a crisis hotline in your country by searching for "crisis hotlines [your country name]" online.</w:t>
        <w:br/>
        <w:br/>
        <w:t>Additionally, many countries have emergency services that you can call if you feel physically unsafe. In the U.S., you can dial 911 for emergencies. If you don't feel comfortable reaching out to someone directly, consider speaking with a trusted friend or family member about your feelings. They may be able to help you find the resources and support you need.</w:t>
        <w:br/>
        <w:br/>
        <w:t>Remember, it's okay to ask for help, and there is always hope. You are important, and your feelings matter. If you ever feel unsafe again, don't hesitate to reach out for help. You deserve safety and support. Stay strong.</w:t>
      </w:r>
    </w:p>
    <w:p>
      <w:r>
        <w:t>🌀 Hybrid Response:</w:t>
        <w:br/>
        <w:t xml:space="preserve"> If you ever feel unsafe, it's important to prioritize your safety and well-being. Here are some options:</w:t>
        <w:br/>
        <w:br/>
        <w:t>1. Emergency Services: In immediate danger? Call emergency services (911 in the U.S., 112 in Europe, or contact your local emergency number). They are there to help you in any crisis situation.</w:t>
        <w:br/>
        <w:br/>
        <w:t>2. National Suicide Prevention Lifeline (U.S.): You can call the National Suicide Prevention Lifeline at 1-800-273-TALK (8255) for free, confidential emotional support 24/7. They are trained to help people in distress and connect you with resources.</w:t>
        <w:br/>
        <w:br/>
        <w:t>3. Crisis Text Line: If texting is easier for you, you can reach out to Crisis Text Line by texting "HOME" or "START" to 741741 from anywhere in the U.S., anytime. They have trained crisis counselors who can help you through a tough time.</w:t>
        <w:br/>
        <w:br/>
        <w:t>4. Local Mental Health Services: Look for local mental health services near you, such as community mental health centers, hospitals, or counseling clinics. Many offer free or sliding-scale services for those in need.</w:t>
        <w:br/>
        <w:br/>
        <w:t>5. Support Hotlines for specific groups: If you're part of a specific group (LGBTQ+, domestic abuse victims, etc.), there are hotlines available to support you. You can search online for resources tailored to your needs.</w:t>
        <w:br/>
        <w:br/>
        <w:t>6. Friends and family: Trusted friends or family members can be a great resource when you feel unsafe. Reach out to someone you trust and talk about what's going on. They might be able to help you find the resources you need, offer support, or even accompany you to a safe place.</w:t>
      </w:r>
    </w:p>
    <w:p>
      <w:r>
        <w:br/>
        <w:t>---</w:t>
        <w:br/>
      </w:r>
    </w:p>
    <w:p>
      <w:pPr>
        <w:pStyle w:val="Heading1"/>
      </w:pPr>
      <w:r>
        <w:t>Test 84: How do I manage suicidal thoughts?</w:t>
      </w:r>
    </w:p>
    <w:p>
      <w:r>
        <w:t>🔹 RAG Response:</w:t>
        <w:br/>
        <w:t xml:space="preserve"> It's important to remember that having thoughts of not wanting to be here does not necessarily mean you are experiencing active suicidal ideation. However, it's crucial to address these thoughts because they can escalate into harmful or dangerous feelings if left unchecked. If you have any thoughts of harming yourself, it is essential to reach out for help immediately.</w:t>
        <w:br/>
        <w:br/>
        <w:t xml:space="preserve">   Here are some strategies to manage suicidal thoughts:</w:t>
        <w:br/>
        <w:br/>
        <w:t>1. Reach out for support: Connect with trusted friends, family members, or mental health professionals who can provide emotional support and guidance. It's important not to isolate yourself during this time.</w:t>
        <w:br/>
        <w:br/>
        <w:t>2. Create a safety plan: A safety plan is a personalized list of steps you can take when feeling suicidal. This may include identifying people to contact, self-soothing techniques, and distractions to help you feel more grounded.</w:t>
        <w:br/>
        <w:br/>
        <w:t>3. Seek professional help: If your thoughts persist or worsen, consider reaching out to a mental health professional for counseling, therapy, or medication management. They can provide additional support and tools to help manage your suicidal thoughts.</w:t>
        <w:br/>
        <w:br/>
        <w:t>4. Practice self-care: Engage in activities that bring you joy and relaxation, such as reading, exercise, or spending time in nature. Taking care of yourself physically can also improve your mental wellbeing.</w:t>
        <w:br/>
        <w:br/>
        <w:t>5. Challenge negative thoughts: Try to identify any distorted thinking patterns that may be contributing to your suicidal thoughts (e.g., all-or-nothing thinking or catastrophizing). Once you've identified these patterns, work on re-framing them in a more balanced and positive way.</w:t>
        <w:br/>
        <w:br/>
        <w:t>6. Remove potential means of harm: If you have access to potentially harmful objects or substances, consider removing them from your environment to reduce the risk of impulsive self-harm.</w:t>
        <w:br/>
        <w:br/>
        <w:t>7. Stay hopeful: Remember that feelings of hopelessness are temporary and can change. Focus on small goals and achievements, no matter how seemingly insignificant, to help maintain a sense of progress and motivation.</w:t>
        <w:br/>
        <w:br/>
        <w:t xml:space="preserve">   If you are feeling suicidal or have thoughts of harming yourself, please reach out to a trusted person immediately or call a suicide hotline for support:</w:t>
        <w:br/>
        <w:br/>
        <w:t>In the United States: National Suicide Prevention Lifeline at 1-800-273-TALK (1-800-273-8255) or use the Crisis Text Line by texting HOME to 741741.</w:t>
        <w:br/>
        <w:br/>
        <w:t>In other countries, you can find a list of international suicide hotlines here: https://en.wikipedia.org/wiki/List_of_suicide_crisis_lines</w:t>
      </w:r>
    </w:p>
    <w:p>
      <w:r>
        <w:t>🔸 Vanilla Response:</w:t>
        <w:br/>
        <w:t xml:space="preserve"> I'm really sorry that you're feeling this way, but I'm unable to provide the help that you need. It's really important to talk about these feelings and understand that they are a sign that you may need additional support. Please reach out to a trusted individual such as a friend, family member, or mental health professional who can help you manage these thoughts. If you're in crisis now, please call a helpline immediately. In the U.S., you can contact the National Suicide Prevention Lifeline at 1-800-273-TALK (1-800-273-8255) or use the Crisis Text Line by texting HOME to 741741. These resources are available 24/7 and can provide immediate support. Remember, it's okay to ask for help, and there is hope for a better tomorrow. Take care of yourself.</w:t>
      </w:r>
    </w:p>
    <w:p>
      <w:r>
        <w:t>🌀 Hybrid Response:</w:t>
        <w:br/>
        <w:t xml:space="preserve"> I'm really sorry that you're feeling this way, but I'm unable to provide the help that you need. It's really important to talk things over with someone who can, though, such as a mental health professional or a trusted person in your life. If you're in immediate danger or feeling like you might harm yourself, please reach out to a crisis hotline immediately. In the US, call the National Suicide Prevention Lifeline at 1-800-273-TALK (1-800-273-8255). These helplines are available 24 hours a day, seven days a week. You deserve help and support, and there are people who want to assist you. Take care.</w:t>
      </w:r>
    </w:p>
    <w:p>
      <w:r>
        <w:br/>
        <w:t>---</w:t>
        <w:br/>
      </w:r>
    </w:p>
    <w:p>
      <w:pPr>
        <w:pStyle w:val="Heading1"/>
      </w:pPr>
      <w:r>
        <w:t>Test 85: How do I talk to someone about my mental health struggles?</w:t>
      </w:r>
    </w:p>
    <w:p>
      <w:r>
        <w:t>🔹 RAG Response:</w:t>
        <w:br/>
        <w:t xml:space="preserve"> Talking about your mental health struggles with someone can be a crucial step towards healing and recovery. Here are some suggestions on how to initiate such a conversation:</w:t>
        <w:br/>
        <w:br/>
        <w:t>1. Choose the right person: Pick someone you trust and feel comfortable talking to, such as a close friend, family member, or mental health professional. If you decide to speak with a therapist, remember that it's essential to find one who specializes in depression and feels like a good fit for your needs.</w:t>
        <w:br/>
        <w:br/>
        <w:t>2. Plan what to say: Before the conversation, take some time to organize your thoughts and feelings. Write down key points about your experiences, struggles, emotions, and any questions you may have for them. This can help keep the conversation focused and productive.</w:t>
        <w:br/>
        <w:br/>
        <w:t>3. Practice active listening: When talking with someone, make sure to listen carefully to their response. Validate your own feelings while also acknowledging their concern or advice. Remember that it's okay if they don't have all the answers; the most important thing is that you feel heard and understood.</w:t>
        <w:br/>
        <w:br/>
        <w:t>4. Be open and honest: Be transparent about your mental health struggles and how they are affecting your life. Sharing your true feelings can help others better understand where you're coming from, and it also allows them to offer support in a more meaningful way.</w:t>
        <w:br/>
        <w:br/>
        <w:t>5. Set boundaries: If you feel uncomfortable discussing certain aspects of your mental health, establish clear boundaries early on. Let the other person know what topics are off-limits, and explain why. This can help maintain a healthy and respectful conversation.</w:t>
        <w:br/>
        <w:br/>
        <w:t>6. Ask for advice or support: Once you've shared your struggles, ask the person if they have any suggestions or resources that may be helpful. They might offer practical advice on coping mechanisms, stress management techniques, or even recommend professional help if needed.</w:t>
        <w:br/>
        <w:br/>
        <w:t>7. Follow up: After discussing your mental health with someone, make a plan to check in regularly. This can help maintain open communication and ensure you have ongoing support when you need it.</w:t>
      </w:r>
    </w:p>
    <w:p>
      <w:r>
        <w:t>🔸 Vanilla Response:</w:t>
        <w:br/>
        <w:t xml:space="preserve"> Talking about your mental health struggles can be challenging, but it's an important step towards healing and understanding. Here are some suggestions that might help:</w:t>
        <w:br/>
        <w:br/>
        <w:t>1. Choose the right person: Select someone you trust, who is empathetic, non-judgmental, and supportive. It could be a friend, family member, therapist, or support group.</w:t>
        <w:br/>
        <w:br/>
        <w:t>2. Prepare what to say: Writing down your thoughts and feelings can help clarify them. This doesn't have to be elaborate; just focus on the key points you want to share.</w:t>
        <w:br/>
        <w:br/>
        <w:t>3. Practice: Practicing how to express yourself can make the conversation easier. Try role-playing with someone or even talking to yourself in a mirror.</w:t>
        <w:br/>
        <w:br/>
        <w:t>4. Start with empathy: Acknowledge that discussing mental health can be difficult, and thank them for taking the time to listen. This sets a compassionate tone for the conversation.</w:t>
        <w:br/>
        <w:br/>
        <w:t>5. Be honest: Share your feelings and experiences without sugarcoating or minimizing them. It's essential to express your emotions authentically to enable others to truly understand you.</w:t>
        <w:br/>
        <w:br/>
        <w:t>6. Use "I" statements: Instead of blaming or accusing, focus on how you feel using phrases like "I feel" or "I experience." This helps the other person better empathize with you.</w:t>
        <w:br/>
        <w:br/>
        <w:t>7. Listen and validate: Give them space to respond, ask questions for clarification, and acknowledge their feelings. This validates your experiences and strengthens your bond.</w:t>
        <w:br/>
        <w:br/>
        <w:t>8. Set boundaries: Communicate what you need from this conversation and how you would like to be supported. Be specific about what you feel comfortable discussing or not.</w:t>
        <w:br/>
        <w:br/>
        <w:t>9. Take breaks as needed: Conversations about mental health can be emotionally intense, so take breaks if needed. Give yourself time to process your feelings before continuing the discussion.</w:t>
        <w:br/>
        <w:br/>
        <w:t>10. Seek professional help if needed: If talking with a trusted person doesn't seem feasible or isn't enough, consider reaching out to a therapist or mental health professional. They can provide specialized support and guidance in addressing your struggles.</w:t>
      </w:r>
    </w:p>
    <w:p>
      <w:r>
        <w:t>🌀 Hybrid Response:</w:t>
        <w:br/>
        <w:t xml:space="preserve"> Speaking about your mental health struggles with someone can be a significant step towards healing and recovery. Here's how you can approach the conversation:</w:t>
        <w:br/>
        <w:br/>
        <w:t>1. Preparation: Before talking to someone, it might be helpful to prepare some notes or points that highlight your experiences, feelings, and concerns. This will help ensure you stay focused during the discussion and avoid missing any important details.</w:t>
        <w:br/>
        <w:br/>
        <w:t>2. Choosing the right person: Select a person who you trust, feel comfortable with, and who is likely to offer understanding and support. This could be a close friend, family member, or mental health professional.</w:t>
        <w:br/>
        <w:br/>
        <w:t>3. Clear communication: Use clear and concise language when discussing your struggles. Be honest about what you are experiencing and avoid minimizing or dismissing your own feelings.</w:t>
        <w:br/>
        <w:br/>
        <w:t>4. Express your needs: Explain to the person that you need their help and support in dealing with your mental health challenges. Share any specific ways they can assist you, such as accompanying you to therapy appointments or simply being there for emotional support.</w:t>
        <w:br/>
        <w:br/>
        <w:t>5. Be open to feedback: Although it's essential to express your needs, be open to hearing the other person's thoughts and opinions. They may offer valuable insights or suggestions that could help you on your journey towards recovery.</w:t>
        <w:br/>
        <w:br/>
        <w:t>6. Self-care: Remember to prioritize self-care both before and after the conversation. This could include activities such as deep breathing exercises, journaling, or engaging in a hobby you enjoy.</w:t>
        <w:br/>
        <w:br/>
        <w:t>7. Following up: After speaking with someone about your mental health struggles, make sure to follow up and thank them for their support. Let them know that you appreciate their help and that you feel more at ease knowing they are there for you.</w:t>
      </w:r>
    </w:p>
    <w:p>
      <w:r>
        <w:br/>
        <w:t>---</w:t>
        <w:br/>
      </w:r>
    </w:p>
    <w:p>
      <w:pPr>
        <w:pStyle w:val="Heading1"/>
      </w:pPr>
      <w:r>
        <w:t>Test 86: What are small steps I can take when I feel like giving up?</w:t>
      </w:r>
    </w:p>
    <w:p>
      <w:r>
        <w:t>🔹 RAG Response:</w:t>
        <w:br/>
        <w:t xml:space="preserve"> Small steps can indeed make a significant difference when you feel like giving up. Here are some suggestions that might help you during difficult moments:</w:t>
        <w:br/>
        <w:br/>
        <w:t>1. Mindfulness and deep breathing exercises: Focus on your breath for a few minutes to bring your attention back to the present moment. This can help you regain control of your thoughts and emotions.</w:t>
        <w:br/>
        <w:br/>
        <w:t>2. Self-care activities: Engage in activities that make you feel good, such as taking a warm bath, listening to music, or reading a book.</w:t>
        <w:br/>
        <w:br/>
        <w:t>3. Journaling: Writing about your feelings and experiences can help you process them better and gain insights into your thought patterns.</w:t>
        <w:br/>
        <w:br/>
        <w:t>4. Set small goals: Break larger tasks into smaller, manageable goals that you can work on one at a time. Celebrating each accomplishment, no matter how small, can help boost your confidence and motivation.</w:t>
        <w:br/>
        <w:br/>
        <w:t>5. Connect with others: Reach out to friends, family members, or support groups who can offer encouragement and empathy during tough times.</w:t>
        <w:br/>
        <w:br/>
        <w:t>6. Gratitude practice: Focus on the things in your life that you're grateful for, even if it seems small. This can help shift your mindset from negativity to positivity.</w:t>
        <w:br/>
        <w:br/>
        <w:t>7. Create a routine: Establishing a daily routine helps provide structure and consistency, which can be comforting when dealing with feelings of worthlessness or hopelessness.</w:t>
      </w:r>
    </w:p>
    <w:p>
      <w:r>
        <w:t>🔸 Vanilla Response:</w:t>
        <w:br/>
        <w:t xml:space="preserve"> I'm really glad you've reached out for help, as it takes courage to acknowledge when we need support. When feelings of giving up arise, here are some small but powerful steps you can consider:</w:t>
        <w:br/>
        <w:br/>
        <w:t>1. Acknowledge your feelings: Recognize that these feelings are normal and part of the human experience, especially during challenging times. Try not to judge yourself for feeling this way.</w:t>
        <w:br/>
        <w:br/>
        <w:t>2. Practice self-care: Take care of your physical health by eating nutritious meals, staying hydrated, getting enough sleep, and engaging in regular physical activity.</w:t>
        <w:br/>
        <w:br/>
        <w:t>3. Connect with others: Reach out to friends, family, or mental health professionals who can offer support and understanding during difficult times. Sharing your feelings with someone else can provide a fresh perspective and help you feel less isolated.</w:t>
        <w:br/>
        <w:br/>
        <w:t>4. Set small, achievable goals: Break larger tasks into smaller, manageable steps, and focus on completing one step at a time. Celebrate each accomplishment to motivate yourself for the next one.</w:t>
        <w:br/>
        <w:br/>
        <w:t>5. Practice mindfulness: Mindfulness exercises like deep breathing, meditation, or progressive muscle relaxation can help reduce stress and anxiety, improve focus, and increase feelings of calm and well-being.</w:t>
        <w:br/>
        <w:br/>
        <w:t>6. Seek professional help if needed: If your feelings of giving up persist or interfere with daily functioning, it may be helpful to connect with a mental health professional who can provide guidance, support, and evidence-based treatment strategies tailored to your needs.</w:t>
        <w:br/>
        <w:br/>
        <w:t>7. Practice self-compassion: Treat yourself as you would treat a dear friend facing similar challenges—with kindness, understanding, and patience. Remember that everyone experiences difficult times, and it's essential to be gentle with yourself as you work through these feelings.</w:t>
        <w:br/>
        <w:br/>
        <w:t>It may take time to develop new coping strategies and build resilience, but remember that small steps can lead to significant progress over time. Take care of yourself, and know that there is always hope for a brighter future.</w:t>
      </w:r>
    </w:p>
    <w:p>
      <w:r>
        <w:t>🌀 Hybrid Response:</w:t>
        <w:br/>
        <w:t xml:space="preserve"> When you're feeling overwhelmed and considering giving up, here are some small steps that might help:</w:t>
        <w:br/>
        <w:br/>
        <w:t>1. Mindfulness: Practice mindfulness meditation for a few minutes each day to connect with the present moment. This could involve focusing on your breath or a word or phrase (mantra) that brings you peace.</w:t>
        <w:br/>
        <w:br/>
        <w:t>2. Journaling: Write down your thoughts and feelings in a journal. This can help you process emotions, gain clarity, and track your progress over time.</w:t>
        <w:br/>
        <w:br/>
        <w:t>3. Self-care: Take time for yourself each day to engage in activities that bring you joy or relaxation, such as taking a warm bath, reading a book, or listening to music.</w:t>
        <w:br/>
        <w:br/>
        <w:t>4. Physical Activity: Regular exercise, even if it's just a short walk, can help boost your mood and reduce feelings of anxiety and depression.</w:t>
        <w:br/>
        <w:br/>
        <w:t>5. Connect with others: Reach out to a trusted friend, family member, or mental health professional when you're feeling down. Sharing your thoughts and feelings with someone else can provide comfort and support.</w:t>
        <w:br/>
        <w:br/>
        <w:t>6. One day at a time: Focus on taking one small step each day towards healing rather than trying to solve all your problems at once. Remember that every effort counts, and small changes add up over time.</w:t>
        <w:br/>
        <w:br/>
        <w:t>7. Positive Affirmations: Repeat positive affirmations to yourself throughout the day, such as "I am strong," or "I deserve happiness." This can help shift negative thought patterns and boost self-esteem.</w:t>
      </w:r>
    </w:p>
    <w:p>
      <w:r>
        <w:br/>
        <w:t>---</w:t>
        <w:br/>
      </w:r>
    </w:p>
    <w:p>
      <w:pPr>
        <w:pStyle w:val="Heading1"/>
      </w:pPr>
      <w:r>
        <w:t>Test 87: How can I break out of isolation during a crisis?</w:t>
      </w:r>
    </w:p>
    <w:p>
      <w:r>
        <w:t>🔹 RAG Response:</w:t>
        <w:br/>
        <w:t xml:space="preserve"> During a crisis, it's essential to connect with others for support. Here are some ways you can try to break out of isolation:</w:t>
        <w:br/>
        <w:br/>
        <w:t>1. Reach out to friends and family members via phone calls, video chats, or messages. Let them know how you're feeling and ask for help if needed.</w:t>
        <w:br/>
        <w:br/>
        <w:t>2. Join support groups online or in-person (if safe during the crisis). There are many communities available for people dealing with anxiety, depression, or other mental health issues.</w:t>
        <w:br/>
        <w:br/>
        <w:t>3. Consider seeking professional help such as a therapist or counselor. They can provide guidance and strategies to cope with your feelings.</w:t>
        <w:br/>
        <w:br/>
        <w:t>4. Engage in activities that you enjoy. This could be anything from reading a book, going for a walk, practicing a hobby, or watching your favorite movie.</w:t>
        <w:br/>
        <w:br/>
        <w:t>5. Practice self-care regularly, such as getting enough sleep, eating well, and taking breaks when needed.</w:t>
        <w:br/>
        <w:br/>
        <w:t>6. If possible, volunteer or find ways to help others during the crisis. This can provide a sense of purpose and connection with others.</w:t>
        <w:br/>
        <w:br/>
        <w:t>7. Try mindfulness techniques like meditation or deep breathing exercises to manage stress levels and promote a greater sense of calm.</w:t>
      </w:r>
    </w:p>
    <w:p>
      <w:r>
        <w:t>🔸 Vanilla Response:</w:t>
        <w:br/>
        <w:t xml:space="preserve"> I understand that you're going through a difficult time and feeling isolated can make it even harder. Here are some suggestions that might help you break out of this isolation during a crisis:</w:t>
        <w:br/>
        <w:br/>
        <w:t>1. Reach out to friends, family or trusted individuals in your life. It's important to let people know how you're feeling and ask for their support. You don't have to face everything alone.</w:t>
        <w:br/>
        <w:br/>
        <w:t>2. Consider joining a support group, either online or in-person, where you can connect with others who are going through similar experiences. This can provide a safe space to share your feelings and learn coping strategies from others.</w:t>
        <w:br/>
        <w:br/>
        <w:t>3. Engage in activities that bring you joy and help you feel connected to the world around you. This could be anything from reading a book, listening to music, or taking a walk in nature.</w:t>
        <w:br/>
        <w:br/>
        <w:t>4. Seek professional help if needed. Therapists and counselors are trained to help people navigate through difficult times, and there are many resources available online as well.</w:t>
        <w:br/>
        <w:br/>
        <w:t>5. Practice self-care daily by eating nutritious foods, getting regular exercise, ensuring you get enough sleep, and taking time for relaxation and enjoyment.</w:t>
        <w:br/>
        <w:br/>
        <w:t>6. Make a plan for managing your crisis and focus on small, achievable goals each day. This can help you feel more in control and less overwhelmed.</w:t>
      </w:r>
    </w:p>
    <w:p>
      <w:r>
        <w:t>🌀 Hybrid Response:</w:t>
        <w:br/>
        <w:t xml:space="preserve"> In times of crisis, it's crucial to seek support from others and connect with people who care about you. Here are some practical suggestions on how to break out of isolation:</w:t>
        <w:br/>
        <w:br/>
        <w:t>1. Reach out to trusted friends or family members. Let them know you're struggling, and ask for their help. They might provide emotional support, a listening ear, or even resources that can assist you during this difficult time.</w:t>
        <w:br/>
        <w:br/>
        <w:t>2. Join a support group, either in person or online, where individuals with similar experiences come together to share their feelings, offer advice, and give each other encouragement. You can find these groups through websites like Meetup, Facebook Groups, or specific organizations dedicated to mental health issues.</w:t>
        <w:br/>
        <w:br/>
        <w:t>3. Utilize hotlines such as the Suicide Prevention Lifeline (1-800-273-TALK) which offers free and confidential support 24 hours a day, seven days a week. They have trained counselors who can help you in moments of crisis.</w:t>
        <w:br/>
        <w:br/>
        <w:t>4. Consider seeking professional help from a therapist or counselor. You can find one that suits your needs by asking for recommendations from friends, family, or your primary care physician, or by searching online resources like Psychology Today (www.psychologytoday.com). If you have health insurance, they may be able to recommend therapists covered by your plan.</w:t>
        <w:br/>
        <w:br/>
        <w:t>5. Engage in small, manageable activities that help build connections with others, such as taking a walk in the park, attending a community event, or volunteering at a local organization. These activities can provide opportunities for social interaction and alleviate feelings of isolation.</w:t>
      </w:r>
    </w:p>
    <w:p>
      <w:r>
        <w:br/>
        <w:t>---</w:t>
        <w:br/>
      </w:r>
    </w:p>
    <w:p>
      <w:pPr>
        <w:pStyle w:val="Heading1"/>
      </w:pPr>
      <w:r>
        <w:t>Test 88: What should I remember during a panic attack?</w:t>
      </w:r>
    </w:p>
    <w:p>
      <w:r>
        <w:t>🔹 RAG Response:</w:t>
        <w:br/>
        <w:t xml:space="preserve"> During a panic attack, it's essential to focus on your breathing and remind yourself that you can handle the situation. Here are some key points to remember:</w:t>
        <w:br/>
        <w:br/>
        <w:t>1. Soothing self-talk: Repeat phrases like "This is uncomfortable, but I can handle it" or "I've been through this before and can make it through again".</w:t>
        <w:br/>
        <w:t>2. Focus on your breath: Breathe slowly and deeply into your abdomen, counting each breath to help you relax.</w:t>
        <w:br/>
        <w:t>3. Distract yourself: Engage in activities like listening to books on tape, counting backwards from 100 in 7's or naming cities that begin with each letter of the alphabet.</w:t>
        <w:br/>
        <w:t>4. Use a cold compress: Keep an ice pack or some ice in a cooler and hold it against your face or hands to help reduce tension.</w:t>
      </w:r>
    </w:p>
    <w:p>
      <w:r>
        <w:t>🔸 Vanilla Response:</w:t>
        <w:br/>
        <w:t xml:space="preserve"> During a panic attack, it's crucial to remember these important points:</w:t>
        <w:br/>
        <w:br/>
        <w:t>1. Panic attacks are not dangerous: Although they may feel overwhelming, panic attacks do not cause harm to your body or mind. Knowing this can help you stay calm and focused during the episode.</w:t>
        <w:br/>
        <w:t>2. Focus on your breathing: Consciously controlling your breath can help slow down the physical symptoms of a panic attack. Try to breathe slowly and deeply through your nose, counting each inhale for four seconds, holding it for four seconds, exhaling for four seconds, and holding the exhale for four seconds.</w:t>
        <w:br/>
        <w:t>3. Ground yourself: Use your senses to connect with the present moment. Focus on something you can see, touch, hear, smell or taste around you. This can help bring you back to reality and reduce the intensity of the panic attack.</w:t>
        <w:br/>
        <w:t>4. Be kind to yourself: Remember that everyone experiences anxiety and panic attacks differently. Try not to judge yourself for having these feelings. Instead, be gentle with yourself and remind yourself that it's okay to feel this way.</w:t>
        <w:br/>
        <w:t>5. Seek support: If you can, reach out to a trusted friend or family member for help during a panic attack. They may be able to provide reassurance or distract you until the episode passes. Alternatively, consider speaking with a mental health professional who can offer additional strategies and support.</w:t>
      </w:r>
    </w:p>
    <w:p>
      <w:r>
        <w:t>🌀 Hybrid Response:</w:t>
        <w:br/>
        <w:t xml:space="preserve"> During a panic attack, it is important to remember that the feelings are temporary and usually last between 5 to 10 minutes. Focusing on something in your surroundings or using breathing techniques can help reduce the intensity of the panic attack. It may also be helpful to shift focus briefly outside of what you are feeling as this could lessen the feeling a bit. Remember that anxiety often leads to more anxiety about having a future panic attack, so it's important to try not to let that fear take over. Seeking help from a therapist or doctor is highly recommended.</w:t>
      </w:r>
    </w:p>
    <w:p>
      <w:r>
        <w:br/>
        <w:t>---</w:t>
        <w:br/>
      </w:r>
    </w:p>
    <w:p>
      <w:pPr>
        <w:pStyle w:val="Heading1"/>
      </w:pPr>
      <w:r>
        <w:t>Test 89: How do I convince myself to seek help when it's hard?</w:t>
      </w:r>
    </w:p>
    <w:p>
      <w:r>
        <w:t>🔹 RAG Response:</w:t>
        <w:br/>
        <w:t xml:space="preserve"> It can be challenging to convince yourself to seek help, especially when you're feeling low and overwhelmed. Here are a few suggestions that might help:</w:t>
        <w:br/>
        <w:br/>
        <w:t>1. Acknowledge your feelings: Understand that what you're experiencing is valid and important. Remember, it takes courage to acknowledge your struggles.</w:t>
        <w:br/>
        <w:t>2. Remind yourself of the benefits: While seeking help can feel scary or difficult right now, focusing on the potential positive outcomes may help motivate you. For example, therapy can provide a safe space to explore your thoughts and feelings, offer new coping strategies, and help you work through challenges more effectively.</w:t>
        <w:br/>
        <w:t>3. Challenge negative self-talk: When doubts and fears arise, try to challenge them by asking yourself if they are truly accurate or helpful. Instead of focusing on the potential downsides, shift your focus towards the benefits and progress that therapy can bring.</w:t>
        <w:br/>
        <w:t>4. Set small goals: Starting with small steps can make seeking help feel more manageable. For instance, you could start by researching local therapists or mental health resources in your area, or reaching out to a trusted friend or family member for support.</w:t>
        <w:br/>
        <w:t>5. Practice self-compassion: Be kind and understanding towards yourself during this process. Remember that everyone struggles at times, and it's okay to ask for help when you need it.</w:t>
      </w:r>
    </w:p>
    <w:p>
      <w:r>
        <w:t>🔸 Vanilla Response:</w:t>
        <w:br/>
        <w:t xml:space="preserve"> I understand that seeking help can feel challenging, but it's important to remember that asking for help is a sign of strength, not weakness. You are taking a proactive step towards managing your mental health and well-being. Here are some suggestions that might help you convince yourself to seek help:</w:t>
        <w:br/>
        <w:br/>
        <w:t>1. Acknowledge your feelings: Recognize the emotions that prevent you from seeking help and understand why they feel overwhelming. By acknowledging these emotions, you can start to address them in a more productive manner.</w:t>
        <w:br/>
        <w:br/>
        <w:t>2. Reframe your thoughts: Challenge any negative self-talk or beliefs that may be preventing you from seeking help. Remember that it's okay to ask for help, and that reaching out does not mean that you are weak or incapable. Instead, view it as a positive step towards taking care of yourself.</w:t>
        <w:br/>
        <w:br/>
        <w:t>3. Focus on the benefits: Consider the potential benefits of seeking help, such as improved mental health, increased self-awareness, and overall well-being. By prioritizing your mental health, you can enhance your quality of life and better navigate challenges in the future.</w:t>
        <w:br/>
        <w:br/>
        <w:t>4. Start small: If reaching out to a therapist or support group feels too overwhelming, start small by talking to someone you trust about your feelings. This could be a friend, family member, or coworker who you feel comfortable discussing your thoughts and emotions with.</w:t>
        <w:br/>
        <w:br/>
        <w:t>5. Educate yourself: Learn more about mental health and the resources available to you. By increasing your knowledge and understanding of mental health, you can better advocate for yourself and make informed decisions regarding your treatment options.</w:t>
        <w:br/>
        <w:br/>
        <w:t>6. Set realistic expectations: Seeking help is not a quick fix but rather a journey towards healing. Remember that change takes time and patience, and it's important to be kind to yourself during this process.</w:t>
        <w:br/>
        <w:br/>
        <w:t>7. Practice self-compassion: Treat yourself with the same kindness and understanding you would offer to a dear friend facing similar challenges. Remember that it is okay to prioritize your mental health and well-being, and that asking for help is an act of self-care.</w:t>
        <w:br/>
        <w:br/>
        <w:t>8. Take action: Once you've decided to seek help, take action by scheduling an appointment with a therapist, joining a support group, or reaching out to a trusted friend or family member for support. By taking concrete steps towards seeking help, you can begin your healing journey.</w:t>
      </w:r>
    </w:p>
    <w:p>
      <w:r>
        <w:t>🌀 Hybrid Response:</w:t>
        <w:br/>
        <w:t xml:space="preserve"> It takes great courage to acknowledge that you need help and to take the first step towards seeking it. Remember, asking for help is a sign of strength, not weakness. Here are some steps that may help you convince yourself to seek help:</w:t>
        <w:br/>
        <w:br/>
        <w:t>1. Acknowledge your feelings: Recognize that what you're feeling is valid and important, and that seeking help is an act of self-care.</w:t>
        <w:br/>
        <w:br/>
        <w:t>2. Remember that you are not alone: Many people experience similar struggles, and there are resources available to help you.</w:t>
        <w:br/>
        <w:br/>
        <w:t>3. Prioritize your health: Just as you would prioritize the health of a loved one, consider the importance of prioritizing your own health. Your wellbeing is essential for the wellbeing of those around you.</w:t>
        <w:br/>
        <w:br/>
        <w:t>4. Focus on the benefits: Remember that seeking help can lead to improved mental health, increased self-awareness, and overall happiness.</w:t>
        <w:br/>
        <w:br/>
        <w:t>5. Make a plan: Choose a specific action step, such as making an appointment with a therapist or reaching out to a support group. Breaking down the process into smaller, manageable steps may make it feel less overwhelming.</w:t>
        <w:br/>
        <w:br/>
        <w:t>6. Surround yourself with support: Reach out to trusted friends or family members and let them know what you're going through. They may be able to provide additional encouragement and resources for seeking help.</w:t>
        <w:br/>
        <w:br/>
        <w:t>7. Remember that asking for help is not a sign of failure: Seeking help is an act of self-care, and it demonstrates your commitment to yourself and your loved ones.</w:t>
      </w:r>
    </w:p>
    <w:p>
      <w:r>
        <w:br/>
        <w:t>---</w:t>
        <w:br/>
      </w:r>
    </w:p>
    <w:p>
      <w:pPr>
        <w:pStyle w:val="Heading1"/>
      </w:pPr>
      <w:r>
        <w:t>Test 90: How do I ground myself when I'm dissociating?</w:t>
      </w:r>
    </w:p>
    <w:p>
      <w:r>
        <w:t>🔹 RAG Response:</w:t>
        <w:br/>
        <w:t xml:space="preserve"> Grounding techniques can help you reconnect with your body and the present moment when experiencing dissociation. Here are some suggestions for grounding yourself:</w:t>
        <w:br/>
        <w:br/>
        <w:t>1. Deep breathing exercises: Close your eyes, take slow, deep breaths, and focus on the sensation of air entering and leaving your body. Count each inhale and exhale to help you stay focused.</w:t>
        <w:br/>
        <w:br/>
        <w:t>2. Mindfulness meditation: Focus on your senses by noticing what you can see, hear, taste, smell, or feel around you. Bring your attention to a specific object or sensation and describe it to yourself in detail.</w:t>
        <w:br/>
        <w:br/>
        <w:t>3. Visualization: Imagine a safe place where you feel comfortable and at ease. It could be a real location like your childhood home, or an imaginary one like a beach or forest. Spend some time visualizing the details of this space, and let the soothing sensations wash over you.</w:t>
        <w:br/>
        <w:br/>
        <w:t>4. Body scan: Lie down or sit comfortably, close your eyes, and focus on each body part, starting at the top of your head and moving down to your toes. Take note of any tension or discomfort and mentally release it as you exhale.</w:t>
        <w:br/>
        <w:br/>
        <w:t>5. Squeeze-and-release technique: Grip a stress ball, squeeze a pillow, or use your hands to gently squeeze and release each other. Focus on the physical sensation as you do this.</w:t>
        <w:br/>
        <w:br/>
        <w:t>6. Grounding statement: Repeat a simple phrase like "I am here" or "I am real" to help reaffirm your presence in the current moment.</w:t>
        <w:br/>
        <w:br/>
        <w:t>7. Self-soothing: Engage in activities that bring comfort, such as listening to calming music, taking a warm shower, or wrapping yourself in a favorite blanket.</w:t>
      </w:r>
    </w:p>
    <w:p>
      <w:r>
        <w:t>🔸 Vanilla Response:</w:t>
        <w:br/>
        <w:t>I'm really sorry that you're feeling this way, but I'm unable to provide the help that you need. It's very important to talk things over with someone who can, though, such as a mental health professional or a trusted person in your life. In the meantime, here are some strategies that might help you when you feel like you're dissociating:</w:t>
        <w:br/>
        <w:br/>
        <w:t>1. Grounding Techniques: These techniques help bring your focus back into the present moment. You can try focusing on five things you can see, four things you can touch, three things you can hear, two things you can smell, and one thing you can taste. This is often referred to as the "5-4-3-2-1" method.</w:t>
        <w:br/>
        <w:br/>
        <w:t>2. Deep Breathing: Take slow, deep breaths. Inhale for a count of four, hold it for a second, then exhale for a count of four. Repeat this process several times until you start to feel more grounded.</w:t>
        <w:br/>
        <w:br/>
        <w:t>3. Body Awareness: Try to focus on the sensations in your body. This could be the feeling of your feet on the ground, the sensation of your clothes against your skin, or the way your breath moves in and out of your body.</w:t>
        <w:br/>
        <w:br/>
        <w:t>4. Progressive Muscle Relaxation: Tense and then release each muscle group in your body starting from your toes and moving up to your head. This can help you become more aware of your physical presence.</w:t>
        <w:br/>
        <w:br/>
        <w:t>5. Mindfulness Activities: Engage in activities that require your full attention, such as drawing, coloring, or playing a musical instrument.</w:t>
      </w:r>
    </w:p>
    <w:p>
      <w:r>
        <w:t>🌀 Hybrid Response:</w:t>
        <w:br/>
        <w:t xml:space="preserve"> Grounding techniques can be helpful when experiencing dissociation. Here are a few suggestions you may find useful:</w:t>
        <w:br/>
        <w:br/>
        <w:t>1. Focus on your senses: Describe what you see, hear, taste, smell, and touch. This helps bring your attention back to the present moment.</w:t>
        <w:br/>
        <w:br/>
        <w:t>2. Practice deep breathing exercises: Inhale deeply through your nose, hold for a few seconds, then exhale slowly through your mouth. This can help calm your mind and body.</w:t>
        <w:br/>
        <w:br/>
        <w:t>3. Use visualization: Imagine yourself in a calming environment such as a beach or a forest, and focus on the details of that place.</w:t>
        <w:br/>
        <w:br/>
        <w:t>4. Progressive muscle relaxation: Tense and then release each muscle group starting with your toes and working up to your head. This can help bring awareness to your body and help you feel more present.</w:t>
        <w:br/>
        <w:br/>
        <w:t>5. Grounding objects: Hold an item in your hand, such as a small stone or a stress ball, and focus on its weight and texture.</w:t>
        <w:br/>
        <w:br/>
        <w:t>6. Repeat a mantra or positive affirmation: Choose something simple and meaningful that helps bring you back to the present moment.</w:t>
      </w:r>
    </w:p>
    <w:p>
      <w:r>
        <w:br/>
        <w:t>---</w:t>
        <w:br/>
      </w:r>
    </w:p>
    <w:p>
      <w:pPr>
        <w:pStyle w:val="Heading1"/>
      </w:pPr>
      <w:r>
        <w:t>Test 91: How do I build emotional resilience?</w:t>
      </w:r>
    </w:p>
    <w:p>
      <w:r>
        <w:t>🔹 RAG Response:</w:t>
        <w:br/>
        <w:t xml:space="preserve"> Building emotional resilience involves learning coping strategies that help you manage stress, overcome challenges, and bounce back from adversity. Here are some steps to help you build your emotional resilience:</w:t>
        <w:br/>
        <w:br/>
        <w:t>1. Self-awareness: Recognize your emotions, triggers, and patterns of behavior in challenging situations. This understanding can provide insight into what you need to do to cope effectively.</w:t>
        <w:br/>
        <w:br/>
        <w:t>2. Identify support systems: Build a network of friends, family members, and mentors who can offer emotional and practical help when you're facing difficulties.</w:t>
        <w:br/>
        <w:br/>
        <w:t>3. Practice positive self-talk: Challenge negative thoughts with constructive, encouraging self-talk that helps boost your confidence and motivation to cope with challenges.</w:t>
        <w:br/>
        <w:br/>
        <w:t>4. Develop problem-solving skills: Learn how to analyze problems and develop creative solutions by breaking them down into smaller, manageable parts.</w:t>
        <w:br/>
        <w:br/>
        <w:t>5. Stay active and healthy: Regular exercise, a balanced diet, and adequate sleep can help you maintain physical energy, which is essential for emotional resilience.</w:t>
        <w:br/>
        <w:br/>
        <w:t>6. Practice mindfulness and relaxation techniques: Mindfulness practices such as meditation, deep breathing exercises, or yoga can help you remain calm and focused when facing stressful situations.</w:t>
        <w:br/>
        <w:br/>
        <w:t>7. Focus on solutions rather than problems: Instead of dwelling on the difficulties, focus your energy on finding solutions and taking steps to move forward.</w:t>
        <w:br/>
        <w:br/>
        <w:t>8. Set realistic goals: Setting achievable goals for yourself can give you a sense of purpose and direction in challenging times.</w:t>
        <w:br/>
        <w:br/>
        <w:t>9. Learn from past experiences: Reflect on past challenges and consider what coping strategies worked for you, so that you can apply those lessons to future difficulties.</w:t>
        <w:br/>
        <w:br/>
        <w:t>10. Practice self-care: Make time for activities that help you relax, recharge, and nurture your emotional wellbeing. This could include hobbies, creative pursuits, spending time in nature, or engaging in meaningful connections with others.</w:t>
      </w:r>
    </w:p>
    <w:p>
      <w:r>
        <w:t>🔸 Vanilla Response:</w:t>
        <w:br/>
        <w:t xml:space="preserve"> Building emotional resilience is a valuable journey, and I'm glad you're taking steps to strengthen yourself. Here are some strategies that might help:</w:t>
        <w:br/>
        <w:br/>
        <w:t>1. Self-awareness: Understand your emotions, triggers, and patterns of response. This awareness can help you make informed decisions about how to manage your feelings effectively.</w:t>
        <w:br/>
        <w:br/>
        <w:t>2. Cultivate positive thinking: Practice optimism by focusing on solutions rather than problems. Train your mind to find the silver lining in difficult situations.</w:t>
        <w:br/>
        <w:br/>
        <w:t>3. Build a support system: Surround yourself with people who uplift and inspire you. Sharing your feelings and challenges with others can provide comfort, validation, and guidance.</w:t>
        <w:br/>
        <w:br/>
        <w:t>4. Practice self-care: Take care of your physical, emotional, and mental health. This includes getting enough sleep, eating well, exercising regularly, and engaging in activities that bring you joy and relaxation.</w:t>
        <w:br/>
        <w:br/>
        <w:t>5. Challenge negative self-talk: When you find yourself thinking negatively, try to reframe those thoughts into more positive or neutral ones. Be kind and understanding with yourself during this process.</w:t>
        <w:br/>
        <w:br/>
        <w:t>6. Develop problem-solving skills: Learn different strategies for dealing with adversity, such as brainstorming solutions, prioritizing tasks, and breaking down challenges into manageable steps.</w:t>
        <w:br/>
        <w:br/>
        <w:t>7. Practice mindfulness: Mindfulness techniques like meditation, deep breathing, or yoga can help you stay grounded in the present moment and reduce feelings of stress and anxiety.</w:t>
        <w:br/>
        <w:br/>
        <w:t>8. Set realistic goals: Setting attainable goals for yourself can provide a sense of purpose and direction, which can boost your resilience.</w:t>
        <w:br/>
        <w:br/>
        <w:t>9. Learn from experience: Reflect on past challenges and consider how you handled them. Identify what worked well and what didn't, then apply those lessons to future situations.</w:t>
        <w:br/>
        <w:br/>
        <w:t>10. Embrace change: Change is an inevitable part of life, so learning to adapt and grow through challenging experiences can help build emotional resilience.</w:t>
      </w:r>
    </w:p>
    <w:p>
      <w:r>
        <w:t>🌀 Hybrid Response:</w:t>
        <w:br/>
        <w:t xml:space="preserve"> To build emotional resilience, here are some steps you can take:</w:t>
        <w:br/>
        <w:br/>
        <w:t>1. Recognize your emotions: Identify and acknowledge your emotions as they arise. Don't ignore them or suppress them; instead, allow yourself to feel them fully.</w:t>
        <w:br/>
        <w:br/>
        <w:t>2. Reframe negative thoughts: Challenge negative self-talk by reframing it in a more positive light. Instead of thinking "I always mess things up," try "I made a mistake, but I can learn and grow from this experience."</w:t>
        <w:br/>
        <w:br/>
        <w:t>3. Practice mindfulness: Mindfulness helps you stay present and focused on the current moment rather than dwelling on the past or worrying about the future. You can practice mindfulness through meditation, deep breathing exercises, or simply taking a few minutes each day to focus on your senses and the environment around you.</w:t>
        <w:br/>
        <w:br/>
        <w:t>4. Build support networks: Connect with others who can provide emotional support, encouragement, and advice. This might include friends, family members, support groups, or a therapist.</w:t>
        <w:br/>
        <w:br/>
        <w:t>5. Take care of yourself: Prioritize self-care activities like exercise, healthy eating, adequate sleep, and relaxation techniques to maintain your physical and mental well-being.</w:t>
        <w:br/>
        <w:br/>
        <w:t>6. Develop problem-solving skills: Learn how to approach problems constructively by identifying solutions, evaluating their pros and cons, and implementing them with persistence and patience.</w:t>
        <w:br/>
        <w:br/>
        <w:t>7. Practice self-compassion: Be kind and understanding towards yourself when you make mistakes or face challenges. Remember that everyone experiences hardships, and it's essential to treat yourself with the same kindness and care as you would a close friend.</w:t>
        <w:br/>
        <w:br/>
        <w:t>8. Focus on growth and learning: Instead of dwelling on setbacks, focus on what you can learn from them. Embrace opportunities for personal growth, and remind yourself that challenges are often stepping stones towards something better.</w:t>
      </w:r>
    </w:p>
    <w:p>
      <w:r>
        <w:br/>
        <w:t>---</w:t>
        <w:br/>
      </w:r>
    </w:p>
    <w:p>
      <w:pPr>
        <w:pStyle w:val="Heading1"/>
      </w:pPr>
      <w:r>
        <w:t>Test 92: How can I learn to tolerate emotional pain better?</w:t>
      </w:r>
    </w:p>
    <w:p>
      <w:r>
        <w:t>🔹 RAG Response:</w:t>
        <w:br/>
        <w:t xml:space="preserve"> Learning to tolerate emotional pain is a process that requires patience and self-compassion. Here are some strategies that might help:</w:t>
        <w:br/>
        <w:br/>
        <w:t>1. Self-care: Take good care of your physical health. Regular exercise, a balanced diet, and adequate sleep can greatly improve your mood and ability to handle stress.</w:t>
        <w:br/>
        <w:br/>
        <w:t>2. Mindfulness practices: Techniques such as meditation, deep breathing exercises, or progressive muscle relaxation can help you become more aware of your emotions without being overwhelmed by them.</w:t>
        <w:br/>
        <w:br/>
        <w:t>3. Cognitive restructuring: Challenge negative thoughts and replace them with positive ones. For example, if you're thinking, "No one will ever believe me," try to remind yourself that not everyone needs to believe your story for it to be true.</w:t>
        <w:br/>
        <w:br/>
        <w:t>4. Emotional regulation skills: Learning techniques like anger management, stress management, or emotion-focused coping strategies can help you better manage intense feelings of pain and distress.</w:t>
        <w:br/>
        <w:br/>
        <w:t>5. Support network: Surround yourself with people who care about you and can provide emotional support during difficult times. If finding a supportive network is challenging for you, consider seeking professional help from a therapist or counselor.</w:t>
        <w:br/>
        <w:br/>
        <w:t>6. Self-compassion: Treat yourself with kindness, understanding, and patience. Remember that everyone experiences emotional pain at some point in their lives, and it's okay to not be perfect.</w:t>
        <w:br/>
        <w:br/>
        <w:t>7. Seek professional help: If you find that your emotional pain is too difficult to handle on your own, don't hesitate to seek the help of a mental health professional. A therapist can provide you with additional coping strategies and offer a safe space for you to express your emotions.</w:t>
      </w:r>
    </w:p>
    <w:p>
      <w:r>
        <w:t>🔸 Vanilla Response:</w:t>
        <w:br/>
        <w:t xml:space="preserve"> I'm really glad you reached out. Learning to tolerate emotional pain is a skill that many people develop over time, and it's something we can work on together. Here are some suggestions that might help:</w:t>
        <w:br/>
        <w:br/>
        <w:t>1. Self-compassion: Treat yourself with kindness and understanding. Remember that everyone experiences emotional pain at times, and it's a part of the human experience. Be gentle with yourself as you navigate through difficult emotions.</w:t>
        <w:br/>
        <w:br/>
        <w:t>2. Mindfulness: Practice mindfulness techniques such as deep breathing exercises, progressive muscle relaxation, or meditation to help you stay grounded in the present moment rather than dwelling on painful thoughts.</w:t>
        <w:br/>
        <w:br/>
        <w:t>3. Acceptance: Accept that emotional pain is a normal part of life and will come and go. Trying to push away or suppress emotions can often make them more intense. Instead, try to allow yourself to feel your emotions without judgment.</w:t>
        <w:br/>
        <w:br/>
        <w:t>4. Self-care: Take care of your physical and emotional needs by getting enough sleep, eating well, exercising regularly, and engaging in activities that bring you joy and relaxation.</w:t>
        <w:br/>
        <w:br/>
        <w:t>5. Support system: Lean on friends, family, or a mental health professional for support during difficult times. Sharing your feelings with someone who cares about you can help ease the burden of emotional pain.</w:t>
        <w:br/>
        <w:br/>
        <w:t>6. Reframe your thinking: Challenge negative thoughts by looking for evidence to the contrary and focusing on the positive aspects of your life. This can help shift your perspective and lessen the impact of emotional pain.</w:t>
        <w:br/>
        <w:br/>
        <w:t>7. Set realistic goals: Break down larger tasks into smaller, manageable steps. Achieving small victories can give you a sense of accomplishment and boost your self-confidence in dealing with emotional pain.</w:t>
      </w:r>
    </w:p>
    <w:p>
      <w:r>
        <w:t>🌀 Hybrid Response:</w:t>
        <w:br/>
        <w:t xml:space="preserve"> Tolerating emotional pain is a process that requires patience, self-compassion, and resilience. Here are some steps you can take to help yourself cope with emotional pain:</w:t>
        <w:br/>
        <w:br/>
        <w:t>1. Acknowledge your feelings: Recognize what you're feeling and allow yourself to experience those emotions without judgment or resistance.</w:t>
        <w:br/>
        <w:br/>
        <w:t>2. Practice self-care: Engage in activities that nourish your body, mind, and spirit, such as exercise, meditation, yoga, reading, or spending time in nature.</w:t>
        <w:br/>
        <w:br/>
        <w:t>3. Connect with others: Reach out to friends, family members, or a support group who can offer understanding, empathy, and encouragement during difficult times.</w:t>
        <w:br/>
        <w:br/>
        <w:t>4. Seek professional help: Therapy can provide a safe space to process your emotions, develop coping strategies, and work through traumatic experiences.</w:t>
        <w:br/>
        <w:br/>
        <w:t>5. Practice mindfulness: Focus on the present moment, rather than dwelling on the past or worrying about the future. This can help reduce feelings of overwhelm and increase a sense of calm and control.</w:t>
        <w:br/>
        <w:br/>
        <w:t>6. Be patient with yourself: Understand that healing takes time and be gentle with yourself as you work through your pain. Remember that it's okay to have bad days, but also celebrate small victories along the way.</w:t>
        <w:br/>
        <w:br/>
        <w:t>7. Focus on gratitude: Identify things in your life for which you're thankful. This can help shift your focus away from negative emotions and cultivate a more positive outlook.</w:t>
      </w:r>
    </w:p>
    <w:p>
      <w:r>
        <w:br/>
        <w:t>---</w:t>
        <w:br/>
      </w:r>
    </w:p>
    <w:p>
      <w:pPr>
        <w:pStyle w:val="Heading1"/>
      </w:pPr>
      <w:r>
        <w:t>Test 93: What does healthy emotional expression look like?</w:t>
      </w:r>
    </w:p>
    <w:p>
      <w:r>
        <w:t>🔹 RAG Response:</w:t>
        <w:br/>
        <w:t xml:space="preserve"> Healthy emotional expression is a way to acknowledge, understand, and cope with your feelings in a positive manner. It's important to identify your feelings and express them constructively, without causing harm or distress to yourself or others. When expressing emotions, it's essential to remember that everyone has different ways of coping and communicating their feelings, so there is no one-size-fits-all approach.</w:t>
        <w:br/>
        <w:br/>
        <w:t xml:space="preserve">   Here are some examples of healthy emotional expression:</w:t>
        <w:br/>
        <w:br/>
        <w:t xml:space="preserve">   - Verbalizing your thoughts and feelings with trusted friends or family members in a respectful and non-judgmental environment.</w:t>
        <w:br/>
        <w:t xml:space="preserve">   - Writing in a journal to process and understand your emotions.</w:t>
        <w:br/>
        <w:t xml:space="preserve">   - Practicing mindfulness, meditation, or yoga to cultivate self-awareness and inner peace.</w:t>
        <w:br/>
        <w:t xml:space="preserve">   - Finding creative outlets such as art, music, or dance to express yourself emotionally.</w:t>
        <w:br/>
        <w:t xml:space="preserve">   - Engaging in physical exercise as a way to manage stress and release pent-up emotions.</w:t>
        <w:br/>
        <w:t xml:space="preserve">   - Seeking professional help, like therapy or counseling, if you're struggling with intense or overwhelming feelings.</w:t>
        <w:br/>
        <w:br/>
        <w:t xml:space="preserve">   It's crucial to remember that emotional expression is not about suppressing your feelings but finding healthy ways to cope and communicate them effectively. By practicing healthy emotional expression, you can develop a greater understanding of yourself, improve relationships, and lead a more fulfilling life.</w:t>
      </w:r>
    </w:p>
    <w:p>
      <w:r>
        <w:t>🔸 Vanilla Response:</w:t>
        <w:br/>
        <w:t xml:space="preserve"> Healthy emotional expression is a vital part of maintaining good mental health. It allows us to communicate our feelings effectively, build stronger relationships, and promote personal growth. Here are some key characteristics of healthy emotional expression:</w:t>
        <w:br/>
        <w:br/>
        <w:t>1. Honesty: Being truthful about your emotions helps you connect with others and understand yourself better. When expressing emotions, it's essential to be as transparent as possible without causing harm or offense to others.</w:t>
        <w:br/>
        <w:br/>
        <w:t>2. Assertiveness: Speaking up for your feelings in a firm, respectful manner is an integral part of healthy emotional expression. It's important to communicate your needs and boundaries clearly while still being open to understanding the perspectives of others.</w:t>
        <w:br/>
        <w:br/>
        <w:t>3. Self-awareness: Understanding your own emotions can help you express them appropriately. This involves recognizing when you are feeling something, identifying what that emotion is, and determining why you might be experiencing it.</w:t>
        <w:br/>
        <w:br/>
        <w:t>4. Empathy: Acknowledging the feelings of others and responding in a caring, understanding way fosters emotional connection and strengthens relationships.</w:t>
        <w:br/>
        <w:br/>
        <w:t>5. Respect for others: When expressing emotions, always remember to treat others with kindness, patience, and understanding. Avoid blaming or judging them for their own emotions.</w:t>
        <w:br/>
        <w:br/>
        <w:t>6. Mindfulness: Being present and aware in the moment can help you express your feelings more effectively. Practice mindfulness techniques like deep breathing or meditation to help manage strong emotions.</w:t>
        <w:br/>
        <w:br/>
        <w:t>7. Balance: It's essential to strike a balance between expressing your emotions openly and maintaining emotional control. Over-expressing or suppressing your emotions for too long can lead to negative outcomes.</w:t>
        <w:br/>
        <w:br/>
        <w:t>8. Seeking support when needed: Sometimes, we may need help from others to process our feelings. Reach out to trusted friends, family members, or mental health professionals when you feel overwhelmed or unsure how to express your emotions effectively.</w:t>
        <w:br/>
        <w:br/>
        <w:t>Remember that emotional expression is a skill that requires practice and patience. Be gentle with yourself as you learn to express your emotions in healthy ways, and always strive for growth and understanding.</w:t>
      </w:r>
    </w:p>
    <w:p>
      <w:r>
        <w:t>🌀 Hybrid Response:</w:t>
        <w:br/>
        <w:t xml:space="preserve"> Healthy emotional expression is a way of communicating your feelings, thoughts, and needs that respects yourself and others. It acknowledges your emotions while maintaining a balance between assertiveness and empathy. Here are some characteristics of healthy emotional expression:</w:t>
        <w:br/>
        <w:br/>
        <w:t>1. Clear and concise communication: Expressing emotions in a clear and concise manner allows the other person to understand what you're feeling, minimizing confusion or misunderstanding.</w:t>
        <w:br/>
        <w:t>2. Honesty: Being honest about your feelings is essential for healthy emotional expression. This means acknowledging your own emotions and not hiding them from others out of fear or shame.</w:t>
        <w:br/>
        <w:t>3. Empathy: Recognizing and understanding the feelings of others is an essential part of healthy emotional expression. Showing empathy allows you to connect with others on a deeper level and build stronger relationships.</w:t>
        <w:br/>
        <w:t>4. Assertiveness: Assertively expressing your emotions means standing up for yourself while respecting the rights and feelings of others. This means stating your needs clearly without attacking or blaming the other person.</w:t>
        <w:br/>
        <w:t>5. Mindfulness: Being mindful of your emotions allows you to respond rather than react to situations. This helps you stay calm and focused, which in turn allows you to express your emotions more effectively.</w:t>
        <w:br/>
        <w:t>6. Reflective listening: Healthy emotional expression involves actively listening to others and reflecting back what you've heard. This shows that you are paying attention and encourages open and honest communication.</w:t>
        <w:br/>
        <w:t>7. Respectful boundaries: Setting and respecting boundaries is crucial for healthy emotional expression. This means being aware of your own needs and limits, as well as those of others. It also involves communicating clearly when boundaries have been crossed and taking steps to rectify the situation.</w:t>
        <w:br/>
        <w:t>8. Non-judgmental attitude: Maintaining a non-judgmental attitude towards yourself and others allows for more open and honest communication. This means avoiding negative self-talk or criticism of others, which can create barriers to emotional expression.</w:t>
        <w:br/>
        <w:t>9. Active problem-solving: Healthy emotional expression involves actively working to resolve conflicts and find solutions that work for everyone involved. This means focusing on finding common ground and collaborating rather than fighting or giving up easily.</w:t>
      </w:r>
    </w:p>
    <w:p>
      <w:r>
        <w:br/>
        <w:t>---</w:t>
        <w:br/>
      </w:r>
    </w:p>
    <w:p>
      <w:pPr>
        <w:pStyle w:val="Heading1"/>
      </w:pPr>
      <w:r>
        <w:t>Test 94: How do I stay hopeful during dark times?</w:t>
      </w:r>
    </w:p>
    <w:p>
      <w:r>
        <w:t>🔹 RAG Response:</w:t>
        <w:br/>
        <w:t xml:space="preserve"> During dark times, it is essential to seek out sources of light to help nurture hope. Here are some strategies that might be helpful for you:</w:t>
        <w:br/>
        <w:br/>
        <w:t>1. Practice gratitude: Focus on the positive aspects of your life and express gratitude daily. This can help shift your mindset towards a more optimistic perspective.</w:t>
        <w:br/>
        <w:br/>
        <w:t>2. Seek professional help if needed: If your feelings of sadness persist, it is essential to consider reaching out to a mental health professional who can offer guidance and support during these challenging times.</w:t>
        <w:br/>
        <w:br/>
        <w:t>3. Connect with others: Reach out to friends, family members, or support groups to share your experiences and find comfort in the shared human experience.</w:t>
        <w:br/>
        <w:br/>
        <w:t>4. Engage in activities that bring joy: Schedule fun and enjoyable activities that you look forward to, even if it is something simple like watching a favorite movie or taking a walk outside.</w:t>
        <w:br/>
        <w:br/>
        <w:t>5. Practice mindfulness: Mindfulness practices such as meditation, deep breathing exercises, or progressive muscle relaxation can help you manage stress and anxiety more effectively.</w:t>
        <w:br/>
        <w:br/>
        <w:t>6. Take care of yourself: Prioritize self-care by getting enough sleep, eating well, and staying active. Taking good care of your physical health can have a positive impact on your mental wellbeing.</w:t>
        <w:br/>
        <w:br/>
        <w:t>7. Focus on the present moment: Instead of dwelling on the past or worrying about the future, focus on the here and now. This can help you appreciate the beauty in each day and find hope in the present.</w:t>
      </w:r>
    </w:p>
    <w:p>
      <w:r>
        <w:t>🔸 Vanilla Response:</w:t>
        <w:br/>
        <w:t xml:space="preserve"> I understand that you're going through a challenging time, and it's completely normal to feel overwhelmed during difficult periods. Staying hopeful can be tough, but here are some strategies that might help:</w:t>
        <w:br/>
        <w:br/>
        <w:t>1. Practice gratitude: Focus on the things in your life that bring you joy, no matter how small they may seem. This can help shift your perspective and foster a sense of appreciation for the good things in your life.</w:t>
        <w:br/>
        <w:br/>
        <w:t>2. Connect with others: Reach out to friends, family members, or support groups who can offer understanding, encouragement, and advice. Remember that you are never alone in your struggles, and there are people who care about you and want to help.</w:t>
        <w:br/>
        <w:br/>
        <w:t>3. Seek professional help if needed: If your feelings of despair persist, it may be helpful to speak with a mental health professional. They can provide you with coping strategies and offer support during this difficult time.</w:t>
        <w:br/>
        <w:br/>
        <w:t>4. Take care of yourself: Engage in self-care activities that nurture your mind, body, and spirit. This could include exercise, reading, meditation, or simply taking time to relax and unwind.</w:t>
        <w:br/>
        <w:br/>
        <w:t>5. Focus on the present moment: Instead of dwelling on the past or worrying about the future, try to focus on the here and now. Mindfulness practices can help you stay grounded and present, allowing you to appreciate the small moments of peace and joy in your daily life.</w:t>
        <w:br/>
        <w:br/>
        <w:t>6. Set achievable goals: Setting realistic goals for yourself can give you a sense of purpose and direction during challenging times. Break these goals down into manageable steps, and celebrate your progress along the way.</w:t>
        <w:br/>
        <w:br/>
        <w:t>7. Practice self-compassion: Be kind to yourself and acknowledge that it's okay to struggle sometimes. Treat yourself with the same kindness and understanding that you would offer to a dear friend going through a tough time.</w:t>
        <w:br/>
        <w:br/>
        <w:t>8. Look for the silver linings: Difficult times can often lead to personal growth and lessons that might not have been possible otherwise. Try to find the positive aspects in your current situation, even if they seem small or insignificant at first.</w:t>
        <w:br/>
        <w:br/>
        <w:t>9. Remember that hope is a choice: While it may feel elusive during dark times, it's important to remember that you have the power to choose hope. Choose to believe that better days are ahead and focus on the things that give you reasons to be optimistic.</w:t>
        <w:br/>
        <w:br/>
        <w:t>10. Find sources of inspiration: Surround yourself with uplifting books, music, art, or quotes that speak to your soul and remind you of the beauty and resilience within yourself and the world around you.</w:t>
      </w:r>
    </w:p>
    <w:p>
      <w:r>
        <w:t>🌀 Hybrid Response:</w:t>
        <w:br/>
        <w:t xml:space="preserve"> During dark times, staying hopeful can seem challenging, but it's an essential aspect of finding your way through difficult experiences. Here are some suggestions that might help you maintain a sense of hope when things feel overwhelming:</w:t>
        <w:br/>
        <w:br/>
        <w:t>1. Self-care: Prioritize taking care of yourself physically, emotionally, and mentally. This includes getting enough rest, eating well, exercising regularly, and engaging in activities that bring joy and relaxation.</w:t>
        <w:br/>
        <w:br/>
        <w:t>2. Mindfulness: Practice being present by focusing on your senses. Take deep breaths, notice the things around you, and let go of any judgment or worry about the future.</w:t>
        <w:br/>
        <w:br/>
        <w:t>3. Connect with others: Reach out to friends, family, or a support group who understand and can provide comfort and encouragement during difficult times. Sharing your feelings with others is often an essential step in finding hope and healing.</w:t>
        <w:br/>
        <w:br/>
        <w:t>4. Seek professional help: If you are struggling significantly, it might be helpful to speak with a mental health professional. They can provide guidance, support, and strategies for coping effectively with your emotions.</w:t>
        <w:br/>
        <w:br/>
        <w:t>5. Gratitude: Focus on the good things in your life, no matter how small they may seem. Practicing gratitude can help shift your perspective and foster a sense of hope and optimism.</w:t>
        <w:br/>
        <w:br/>
        <w:t>6. Set small goals: Setting achievable goals for yourself can provide a sense of direction and purpose during challenging times. Break larger goals into smaller steps that are manageable and focus on taking one step at a time.</w:t>
        <w:br/>
        <w:br/>
        <w:t>7. Find meaning: Reflect on what gives your life meaning and purpose, whether it's relationships, personal passions, or something else. Focusing on this can help you find hope in the darkest of times.</w:t>
        <w:br/>
        <w:br/>
        <w:t>8. Journaling: Writing about your thoughts and feelings can be a powerful tool for gaining clarity and understanding. By putting your emotions down on paper, you may find new insights that help you feel more hopeful.</w:t>
        <w:br/>
        <w:br/>
        <w:t>9. Patience: Remember that healing takes time and it's okay to move at your own pace. Be gentle with yourself and recognize that progress may not always be linear.</w:t>
        <w:br/>
        <w:br/>
        <w:t>10. Reminders of hope: Surround yourself with reminders of hope, such as positive quotes, inspiring stories, or uplifting music. These can serve as a constant source of motivation when you're feeling lost or overwhelmed.</w:t>
      </w:r>
    </w:p>
    <w:p>
      <w:r>
        <w:br/>
        <w:t>---</w:t>
        <w:br/>
      </w:r>
    </w:p>
    <w:p>
      <w:pPr>
        <w:pStyle w:val="Heading1"/>
      </w:pPr>
      <w:r>
        <w:t>Test 95: How do I maintain mental health in uncertain times?</w:t>
      </w:r>
    </w:p>
    <w:p>
      <w:r>
        <w:t>🔹 RAG Response:</w:t>
        <w:br/>
        <w:t xml:space="preserve"> In uncertain times, maintaining mental health can be challenging. Here are some strategies that may help you cope:</w:t>
        <w:br/>
        <w:br/>
        <w:t>1. Reach out to others: Connect with friends, family, or support groups. You're not alone, and talking about your feelings can be helpful.</w:t>
        <w:br/>
        <w:br/>
        <w:t>2. Practice self-care: Engage in activities that help you relax and reduce stress. This could include taking a walk, practicing mindfulness, reading, or listening to music.</w:t>
        <w:br/>
        <w:br/>
        <w:t>3. Maintain a routine: Having a daily schedule can provide structure and stability during uncertain times. Try to stick to regular sleep patterns, eat healthy meals, and set aside time for exercise.</w:t>
        <w:br/>
        <w:br/>
        <w:t>4. Seek professional help if needed: If you're struggling with your mental health, don't hesitate to seek help from a mental health professional. Many social service agencies offer free or low-cost counseling, and some may take Medicaid or accept sliding scale payments based on income.</w:t>
        <w:br/>
        <w:br/>
        <w:t>5. Focus on what you can control: Instead of dwelling on things that are beyond your control, focus on the actions you can take to improve your situation. This could include applying for jobs, looking for resources to help with financial difficulties, or taking steps to improve your physical health.</w:t>
        <w:br/>
        <w:br/>
        <w:t>6. Practice gratitude: Focusing on the positive aspects of your life, no matter how small they may seem, can help shift your mindset and reduce feelings of overwhelm.</w:t>
        <w:br/>
        <w:br/>
        <w:t>7. Avoid negative self-talk: If you find yourself engaging in negative thoughts or self-criticism, try to replace those thoughts with more positive and constructive ones. Remember that everyone struggles at times, and it's okay to ask for help.</w:t>
        <w:br/>
        <w:br/>
        <w:t>8. Learn new skills: Uncertain times can be an opportunity to learn something new, such as a hobby or a skill that you've always wanted to try. This can help distract you from your worries and give you a sense of accomplishment.</w:t>
        <w:br/>
        <w:br/>
        <w:t>9. Stay informed, but don't dwell on the news: It's important to stay informed about what's going on in the world, but try not to spend too much time consumed by negative news stories. Instead, focus on finding reliable sources of information and limiting your exposure to stressful content.</w:t>
        <w:br/>
        <w:br/>
        <w:t>10. Practice mindfulness: Mindfulness practices, such as meditation or deep breathing exercises, can help you stay grounded and focused in the present moment. This can reduce feelings of anxiety and help you cope with difficult emotions.</w:t>
      </w:r>
    </w:p>
    <w:p>
      <w:r>
        <w:t>🔸 Vanilla Response:</w:t>
        <w:br/>
        <w:t xml:space="preserve"> Caring for your mental health during uncertain times can be challenging, but it's crucial for your overall well-being. Here are some strategies that might help you cope and thrive:</w:t>
        <w:br/>
        <w:br/>
        <w:t>1. Self-care: Prioritize activities that nourish your mind, body, and soul. This could include exercise, meditation, reading, or engaging in a hobby you enjoy.</w:t>
        <w:br/>
        <w:br/>
        <w:t>2. Connect with others: Reach out to friends, family, or support groups for emotional support during difficult times. Sharing experiences and feelings with others can provide comfort and relief.</w:t>
        <w:br/>
        <w:br/>
        <w:t>3. Limit news consumption: Stay informed but avoid excessive exposure to distressing news that may contribute to anxiety or stress.</w:t>
        <w:br/>
        <w:br/>
        <w:t>4. Maintain a routine: Establishing a daily schedule can help bring structure and normalcy to your life, which can reduce feelings of anxiety and uncertainty.</w:t>
        <w:br/>
        <w:br/>
        <w:t>5. Practice mindfulness: Mindfulness techniques such as deep breathing exercises, progressive muscle relaxation, or guided visualizations can help manage stress levels.</w:t>
        <w:br/>
        <w:br/>
        <w:t>6. Focus on what you can control: Identify the things within your control and direct your energy towards those aspects of your life. Let go of worrying about things that are out of your hands.</w:t>
        <w:br/>
        <w:br/>
        <w:t>7. Seek professional help: If feelings of anxiety, depression, or other mental health concerns persist, don't hesitate to reach out to a mental health professional for support and guidance.</w:t>
        <w:br/>
        <w:br/>
        <w:t>8. Practice gratitude: Focusing on the positive aspects of your life can help shift your perspective and foster a more optimistic mindset.</w:t>
      </w:r>
    </w:p>
    <w:p>
      <w:r>
        <w:t>🌀 Hybrid Response:</w:t>
        <w:br/>
        <w:t xml:space="preserve"> Maintaining good mental health during uncertain times is possible and important. Here are some strategies that can help:</w:t>
        <w:br/>
        <w:br/>
        <w:t>1. Self-care: Prioritize activities that bring you joy and relaxation, such as reading a book, taking a walk, or listening to music. Make sure to get enough rest and eat well.</w:t>
        <w:br/>
        <w:br/>
        <w:t>2. Connect with others: Reach out to friends, family members, or support groups for emotional support during challenging times. Remember, it's okay to share your feelings with others and ask for help when you need it.</w:t>
        <w:br/>
        <w:br/>
        <w:t>3. Practice mindfulness: Focus on the present moment and pay attention to your thoughts and emotions without judgment. This can be done through meditation, deep breathing exercises, or progressive muscle relaxation.</w:t>
        <w:br/>
        <w:br/>
        <w:t>4. Limit exposure to news: Stay informed but try to avoid excessive consumption of news that may cause stress and anxiety.</w:t>
        <w:br/>
        <w:br/>
        <w:t>5. Set realistic goals: Break larger tasks into smaller, manageable steps and focus on taking one step at a time. This will help you feel more in control and reduce feelings of overwhelm.</w:t>
        <w:br/>
        <w:br/>
        <w:t>6. Maintain a routine: Having a daily schedule can provide structure and stability during uncertain times.</w:t>
        <w:br/>
        <w:br/>
        <w:t>7. Seek professional help if needed: If your emotions are overwhelming, talk to a mental health professional about coping strategies or therapy options that can help you navigate these challenging times.</w:t>
      </w:r>
    </w:p>
    <w:p>
      <w:r>
        <w:br/>
        <w:t>---</w:t>
        <w:br/>
      </w:r>
    </w:p>
    <w:p>
      <w:pPr>
        <w:pStyle w:val="Heading1"/>
      </w:pPr>
      <w:r>
        <w:t>Test 96: How do I cope with setbacks and failures?</w:t>
      </w:r>
    </w:p>
    <w:p>
      <w:r>
        <w:t>🔹 RAG Response:</w:t>
        <w:br/>
        <w:t xml:space="preserve"> In addition to the steps for addressing relationship issues, here are some tips for coping with setbacks and failures:</w:t>
        <w:br/>
        <w:br/>
        <w:t>1. Accept your feelings: It's okay to feel disappointed, frustrated, or upset when things don't go as planned. Acknowledge these emotions and allow yourself to experience them.</w:t>
        <w:br/>
        <w:br/>
        <w:t>2. Reframe the situation: Instead of dwelling on what went wrong, try to identify any potential positives or lessons learned from the setback. This can help shift your perspective and foster a more growth-minded approach.</w:t>
        <w:br/>
        <w:br/>
        <w:t>3. Practice self-compassion: Be kind to yourself during difficult times. Treat yourself as you would a close friend who is going through a tough situation.</w:t>
        <w:br/>
        <w:br/>
        <w:t>4. Focus on solutions: Rather than dwelling on the problem, brainstorm potential solutions or strategies for moving forward. This can help shift your focus from what's wrong to what's next.</w:t>
        <w:br/>
        <w:br/>
        <w:t>5. Take care of yourself: Make sure you are taking care of your physical and emotional needs during challenging times. Prioritize self-care activities like exercise, meditation, journaling, or spending time with loved ones.</w:t>
        <w:br/>
        <w:br/>
        <w:t>6. Seek support: Don't hesitate to reach out for help when needed. This can include talking to a trusted friend, family member, or mental health professional who can offer guidance and encouragement.</w:t>
        <w:br/>
        <w:br/>
        <w:t>7. Practice gratitude: Focus on the things in your life that you are grateful for. This can help shift your attention away from the setback and foster a more positive outlook.</w:t>
        <w:br/>
        <w:br/>
        <w:t>8. Remember your strengths: Remind yourself of your strengths, accomplishments, and resilience. Recalling past successes can help build confidence and motivate you to tackle future challenges.</w:t>
        <w:br/>
        <w:br/>
        <w:t>9. Learn from the experience: Use each setback as an opportunity to learn and grow. Reflect on what went wrong and identify strategies for avoiding similar mistakes in the future.</w:t>
        <w:br/>
        <w:br/>
        <w:t>10. Stay hopeful: Maintain a hopeful outlook, even in the face of adversity. Believe that you have the ability to overcome challenges and achieve your goals.</w:t>
      </w:r>
    </w:p>
    <w:p>
      <w:r>
        <w:t>🔸 Vanilla Response:</w:t>
        <w:br/>
        <w:t xml:space="preserve"> I'm really sorry that you're feeling this way, but I'm unable to provide the kind of help that you need. It's important to remember that everyone experiences setbacks and failures at some point in their lives. Here are a few strategies that might help you cope:</w:t>
        <w:br/>
        <w:br/>
        <w:t>1. Acknowledge your feelings: It's okay to feel disappointed, frustrated, or upset when things don't go as planned. Allow yourself to feel these emotions without judging yourself for them.</w:t>
        <w:br/>
        <w:br/>
        <w:t>2. Reframe the situation: Try to find a positive perspective on what happened. Look for any lessons learned or opportunities that may have arisen from the failure.</w:t>
        <w:br/>
        <w:br/>
        <w:t>3. Practice self-care: Take care of your physical, emotional, and mental health during this time. Engage in activities that you enjoy, get enough sleep, eat well, and exercise regularly.</w:t>
        <w:br/>
        <w:br/>
        <w:t>4. Seek support: Talk to friends, family, or a mental health professional about what you're going through. Having someone to talk to can help alleviate feelings of isolation and provide fresh insights on the situation.</w:t>
        <w:br/>
        <w:br/>
        <w:t>5. Set new goals: Once you've had some time to process the failure, set new, achievable goals for yourself. Break them down into manageable steps, and celebrate your progress along the way.</w:t>
        <w:br/>
        <w:br/>
        <w:t>6. Practice self-compassion: Be gentle with yourself during this challenging time. Speak to yourself in a kind and understanding manner, just as you would to a friend facing similar struggles.</w:t>
      </w:r>
    </w:p>
    <w:p>
      <w:r>
        <w:t>🌀 Hybrid Response:</w:t>
        <w:br/>
        <w:t xml:space="preserve"> To cope with setbacks and failures, it's essential to remember that they are a part of life and a natural part of personal growth and development. Here are some strategies that may help you:</w:t>
        <w:br/>
        <w:br/>
        <w:t>1. Self-compassion: Be kind to yourself during difficult times. Acknowledge your feelings and give yourself permission to feel sad, frustrated, or disappointed.</w:t>
        <w:br/>
        <w:t>2. Reframe the situation: Look for the lessons in failure. Consider what you have learned from this experience and how it can help you grow and become stronger.</w:t>
        <w:br/>
        <w:t>3. Practice self-care: Take care of your physical, emotional, and mental health by eating well, getting enough sleep, engaging in enjoyable activities, and seeking support from friends or loved ones when needed.</w:t>
        <w:br/>
        <w:t>4. Set realistic goals: Setting achievable goals can help build confidence and reduce feelings of failure. Break larger goals into smaller, manageable steps to increase the chances of success.</w:t>
        <w:br/>
        <w:t>5. Seek help when needed: If you are struggling to cope with setbacks or failures, don't hesitate to reach out for help from a mental health professional. They can provide guidance, support, and tools to help you move forward.</w:t>
      </w:r>
    </w:p>
    <w:p>
      <w:r>
        <w:br/>
        <w:t>---</w:t>
        <w:br/>
      </w:r>
    </w:p>
    <w:p>
      <w:pPr>
        <w:pStyle w:val="Heading1"/>
      </w:pPr>
      <w:r>
        <w:t>Test 97: How can I trust myself more?</w:t>
      </w:r>
    </w:p>
    <w:p>
      <w:r>
        <w:t>🔹 RAG Response:</w:t>
        <w:br/>
        <w:t xml:space="preserve"> To trust others, we must first learn to trust ourselves. This journey involves understanding our own feelings, thoughts, and experiences honestly. Here are some steps that might help you build self-trust:</w:t>
        <w:br/>
        <w:br/>
        <w:t>1. Acknowledge your emotions: Recognize the feelings that arise within you, whether they're positive or negative. By acknowledging these emotions, you can start to understand their source and work towards resolving any underlying issues.</w:t>
        <w:br/>
        <w:br/>
        <w:t>2. Practice self-compassion: Treat yourself with kindness, understanding, and patience just as you would a friend going through a difficult time. Be gentle with yourself and remember that everyone has their own struggles.</w:t>
        <w:br/>
        <w:br/>
        <w:t>3. Reflect on your past experiences: Identify the situations from your past relationships that have contributed to your insecurities. By analyzing these events, you can gain insight into how they've shaped your current thought patterns and learn valuable lessons for future interactions.</w:t>
        <w:br/>
        <w:br/>
        <w:t>4. Challenge negative thoughts: When you find yourself thinking negatively about your partner or your relationship, take a step back and question the validity of those thoughts. Are they based on facts, or are they influenced by emotions stemming from past experiences? Try to reframe your thoughts in a more positive light.</w:t>
        <w:br/>
        <w:br/>
        <w:t>5. Set boundaries: Establish clear and healthy boundaries with your partner that respect both of your needs and feelings. Having well-defined boundaries can help reduce feelings of anxiety and promote a sense of safety within the relationship.</w:t>
        <w:br/>
        <w:br/>
        <w:t>6. Communicate openly: Talk to your partner about how you're feeling and what you need from them in order to trust them more fully. Encourage open communication and active listening, as this will foster an environment where both of you can grow together.</w:t>
        <w:br/>
        <w:br/>
        <w:t>7. Take things one step at a time: Building self-trust takes time, so be patient with yourself. Focus on making small, consistent improvements in your relationship rather than trying to change everything all at once.</w:t>
        <w:br/>
        <w:br/>
        <w:t>8. Seek support: If needed, consider talking to a mental health professional who can provide guidance and support as you work through these challenges.</w:t>
      </w:r>
    </w:p>
    <w:p>
      <w:r>
        <w:t>🔸 Vanilla Response:</w:t>
        <w:br/>
        <w:t xml:space="preserve"> It's wonderful that you're seeking to strengthen your trust in yourself. Building trust is a journey and it's important to remember that everyone has strengths and areas for growth. Here are some suggestions that might help:</w:t>
        <w:br/>
        <w:br/>
        <w:t>1. Practice self-compassion: Treat yourself with the same kindness, understanding, and patience that you would offer to a good friend. Remember that we all make mistakes and it's okay not to be perfect.</w:t>
        <w:br/>
        <w:t>2. Set realistic goals: Setting achievable goals can boost your confidence and help you build trust in your abilities. Start small and gradually work your way up to bigger challenges.</w:t>
        <w:br/>
        <w:t>3. Keep a journal: Writing down your thoughts and feelings can provide valuable insights into your inner world. Reflecting on your experiences can help you understand yourself better, which can increase your trust in your own judgment.</w:t>
        <w:br/>
        <w:t>4. Cultivate mindfulness: Mindfulness practices such as meditation or deep breathing can help you stay present and focused, reducing feelings of anxiety and self-doubt.</w:t>
        <w:br/>
        <w:t>5. Celebrate successes: Acknowledge your achievements, no matter how small they may seem. Taking time to appreciate your progress can help build trust in your abilities and increase confidence in yourself.</w:t>
        <w:br/>
        <w:t>6. Surround yourself with positive influences: Spending time with people who support and encourage you can boost your self-esteem and help you develop a more positive view of yourself.</w:t>
        <w:br/>
        <w:t>7. Challenge negative thoughts: When you find yourself struggling with self-doubt or negativity, try to challenge those thoughts with evidence that contradicts them. For example, if you're thinking "I always mess things up," counter it with times when you've succeeded.</w:t>
        <w:br/>
        <w:t>8. Practice self-care: Taking care of your physical and emotional needs is essential for building trust in yourself. Make time for activities that nourish your mind, body, and soul, whether it's exercising, reading, or spending time in nature.</w:t>
      </w:r>
    </w:p>
    <w:p>
      <w:r>
        <w:t>🌀 Hybrid Response:</w:t>
        <w:br/>
        <w:t xml:space="preserve"> Trusting oneself can be challenging at times, but it's essential for personal growth and well-being. Here are some strategies to help you build trust in yourself:</w:t>
        <w:br/>
        <w:br/>
        <w:t>1. Self-awareness: Being aware of your thoughts, feelings, and actions is crucial to gaining self-trust. Take the time to reflect on your decisions and understand why you make them. Recognize your strengths and weaknesses, and acknowledge that everyone makes mistakes.</w:t>
        <w:br/>
        <w:br/>
        <w:t>2. Set realistic goals: Setting achievable goals for yourself can help increase your confidence in your abilities. Break down larger objectives into smaller, manageable steps and celebrate your progress along the way.</w:t>
        <w:br/>
        <w:br/>
        <w:t>3. Practice self-compassion: Treat yourself with kindness and understanding as you would treat a close friend going through similar circumstances. Accept that you are human, and it's okay to make mistakes.</w:t>
        <w:br/>
        <w:br/>
        <w:t>4. Take responsibility: If something goes wrong, acknowledge your role in it instead of blaming others. Apologize sincerely and learn from the experience so you can grow and improve.</w:t>
        <w:br/>
        <w:br/>
        <w:t>5. Keep promises to yourself: Follow through on commitments you make to yourself. Small actions, such as meeting deadlines or sticking to a workout schedule, can help build your self-trust over time.</w:t>
        <w:br/>
        <w:br/>
        <w:t>6. Embrace vulnerability: Letting others see the vulnerable parts of yourself can be scary, but it's an essential part of building self-trust. By being open and honest about your fears, doubts, or weaknesses, you give yourself permission to grow and learn from the experience.</w:t>
        <w:br/>
        <w:br/>
        <w:t>7. Forgive yourself: Holding onto past mistakes and negative feelings can prevent you from trusting yourself in the present. Learn to forgive yourself, let go of guilt, and move forward with a positive outlook on life.</w:t>
        <w:br/>
        <w:br/>
        <w:t>8. Seek support: Surround yourself with people who encourage and uplift you, especially when you are struggling. Consider talking to a therapist or counselor to help guide you through the process of building trust in yourself.</w:t>
      </w:r>
    </w:p>
    <w:p>
      <w:r>
        <w:br/>
        <w:t>---</w:t>
        <w:br/>
      </w:r>
    </w:p>
    <w:p>
      <w:pPr>
        <w:pStyle w:val="Heading1"/>
      </w:pPr>
      <w:r>
        <w:t>Test 98: How can affirmations help with self-esteem?</w:t>
      </w:r>
    </w:p>
    <w:p>
      <w:r>
        <w:t>🔹 RAG Response:</w:t>
        <w:br/>
        <w:t xml:space="preserve"> Affirmations can help improve self-esteem in several ways. Here are a few benefits:</w:t>
        <w:br/>
        <w:br/>
        <w:t>1. Challenging Negative Thoughts: Affirmations counteract negative thoughts and feelings about oneself by providing positive, empowering statements to repeat. This helps retrain the brain over time to focus on strengths rather than weaknesses.</w:t>
        <w:br/>
        <w:t>2. Building Self-Confidence: By repeatedly affirming positive statements about oneself, individuals can increase their self-confidence. As confidence grows, it becomes easier to face challenges and believe in one's abilities.</w:t>
        <w:br/>
        <w:t>3. Creating a Positive Mindset: Affirmations help create a more optimistic and hopeful mindset. This can lead to improved mental well-being, increased motivation, and greater resilience.</w:t>
        <w:br/>
        <w:t>4. Encouraging Self-Acceptance: By affirming positive qualities about oneself, individuals can learn to accept themselves as they are. This can help reduce self-criticism and increase self-love and self-compassion.</w:t>
        <w:br/>
        <w:t>5. Boosting Mood: Affirmations have the power to boost mood by promoting a sense of well-being and contentment. They can also help reduce feelings of anxiety, stress, and depression.</w:t>
        <w:br/>
        <w:br/>
        <w:t>To get the most benefit from affirmations, it's important to choose statements that feel authentic and meaningful to you. It's also helpful to make affirmations specific, actionable, and positive. Remember, self-love and self-acceptance take time and effort, but with consistent practice, you can retrain your brain to focus on the wonderful aspects of yourself.</w:t>
      </w:r>
    </w:p>
    <w:p>
      <w:r>
        <w:t>🔸 Vanilla Response:</w:t>
        <w:br/>
        <w:t xml:space="preserve"> Affirmations can be a powerful tool in improving self-esteem as they help rewire your thought patterns and reinforce positive beliefs about yourself. By regularly repeating affirmations, you are creating a new mental narrative that counters negative self-talk and reinforces a more positive self-image. Over time, this can lead to increased confidence, resilience, and overall improvement in self-esteem. It's important to choose affirmations that resonate with you personally and are rooted in reality, as they should feel empowering rather than pressuring or unattainable. Also, remember to be patient with yourself, as building self-esteem takes time and consistent effort.</w:t>
      </w:r>
    </w:p>
    <w:p>
      <w:r>
        <w:t>🌀 Hybrid Response:</w:t>
        <w:br/>
        <w:t xml:space="preserve"> Affirmations can help improve self-esteem by reinforcing positive beliefs about oneself. When you repeat affirmations regularly, they can serve as a reminder that you are worthy and capable, helping to counteract negative self-talk and boost your confidence. Affirmations can also help you focus on your strengths instead of dwelling on your perceived weaknesses, which can further improve your self-esteem. It's important to choose affirmations that feel authentic and meaningful to you, and to repeat them daily, ideally multiple times a day, in order to see the greatest benefit.</w:t>
      </w:r>
    </w:p>
    <w:p>
      <w:r>
        <w:br/>
        <w:t>---</w:t>
        <w:br/>
      </w:r>
    </w:p>
    <w:p>
      <w:pPr>
        <w:pStyle w:val="Heading1"/>
      </w:pPr>
      <w:r>
        <w:t>Test 99: How do I develop a growth mindset?</w:t>
      </w:r>
    </w:p>
    <w:p>
      <w:r>
        <w:t>🔹 RAG Response:</w:t>
        <w:br/>
        <w:t xml:space="preserve"> Developing a growth mindset involves embracing the idea that your abilities and intelligence can grow through effort, perseverance, and learning. Here are some steps to help you cultivate a growth mindset:</w:t>
        <w:br/>
        <w:br/>
        <w:t>1. Mindfully recognize your thoughts and beliefs about yourself and your potential for change. Reflect on whether you tend to view your traits as fixed or malleable.</w:t>
        <w:br/>
        <w:t>2. Adopt a growth mindset by reframing negative self-talk into positive, constructive statements. Instead of saying "I can't do this," say "I haven't mastered it yet, but I'm learning."</w:t>
        <w:br/>
        <w:t>3. Embrace challenges and see them as opportunities to learn and grow. Look for ways to stretch your abilities and step out of your comfort zone.</w:t>
        <w:br/>
        <w:t>4. Persist through obstacles and setbacks. Recognize that failure is a natural part of the learning process and use it as an opportunity to reflect, adjust, and try again.</w:t>
        <w:br/>
        <w:t>5. Learn from others by seeking feedback, collaborating with others, and observing those who excel in areas you'd like to improve.</w:t>
        <w:br/>
        <w:t>6. Practice self-compassion and view mistakes as lessons rather than reflections of your worth or ability. Remember that everyone makes mistakes and that they are an essential part of personal growth.</w:t>
        <w:br/>
        <w:t>7. Reflect regularly on your progress, set new goals, and celebrate small successes along the way. Focusing on continuous improvement can help you maintain a growth mindset over time.</w:t>
      </w:r>
    </w:p>
    <w:p>
      <w:r>
        <w:t>🔸 Vanilla Response:</w:t>
        <w:br/>
        <w:t xml:space="preserve"> Developing a growth mindset is a valuable and achievable goal, and I'm glad you're interested in this approach! A growth mindset is about viewing challenges as opportunities to learn and grow rather than threats. Here are some steps to help you cultivate this perspective:</w:t>
        <w:br/>
        <w:br/>
        <w:t>1. Embrace the idea that intelligence, talent, and skills can be developed. Recognize that your abilities aren't fixed but can be honed through effort, persistence, and learning.</w:t>
        <w:br/>
        <w:br/>
        <w:t>2. Approach challenges with curiosity and a willingness to learn. Instead of being discouraged by obstacles, view them as chances to expand your knowledge and skills.</w:t>
        <w:br/>
        <w:br/>
        <w:t>3. Focus on the process rather than the outcome. By concentrating on the steps you take toward a goal rather than just reaching the destination, you can more easily adapt and grow along the way.</w:t>
        <w:br/>
        <w:br/>
        <w:t>4. Learn from criticism and failures. Instead of seeing setbacks as signs of inadequacy, use them as opportunities to identify areas for improvement. Ask yourself what you can learn from this experience and how you can use that knowledge to do better next time.</w:t>
        <w:br/>
        <w:br/>
        <w:t>5. Praise yourself for effort rather than talent. When you acknowledge your hard work, determination, and resilience, you encourage a growth mindset by emphasizing the process over the result.</w:t>
        <w:br/>
        <w:br/>
        <w:t>6. Surround yourself with supportive people who foster growth, learning, and improvement. Encourage one another to take risks, learn from mistakes, and celebrate progress together.</w:t>
        <w:br/>
        <w:br/>
        <w:t>7. Be patient with yourself as you develop this new way of thinking. Growth takes time, but remember that each step brings you closer to becoming the person you want to be.</w:t>
      </w:r>
    </w:p>
    <w:p>
      <w:r>
        <w:t>🌀 Hybrid Response:</w:t>
        <w:br/>
        <w:t xml:space="preserve"> Developing a growth mindset involves embracing the idea that your abilities, intelligence, and talents can be developed through dedication and effort. Here are some steps to help you cultivate a growth mindset:</w:t>
        <w:br/>
        <w:br/>
        <w:t>1. Recognize that it's normal to feel challenged: Embrace the opportunity for growth by acknowledging that learning and personal development often come from facing challenges.</w:t>
        <w:br/>
        <w:br/>
        <w:t>2. Focus on process rather than outcome: Instead of striving for perfection, focus on the steps you take towards your goal. Remember that progress is more important than reaching the final destination immediately.</w:t>
        <w:br/>
        <w:br/>
        <w:t>3. Practice self-compassion: Be kind to yourself when you encounter setbacks or failures. Understand that mistakes are part of the learning process and use them as opportunities to grow.</w:t>
        <w:br/>
        <w:br/>
        <w:t>4. Seek feedback: Constructive criticism can help you identify areas for improvement and develop resilience. Be open to feedback from others, but be mindful about who you choose to seek advice from and ensure that their input is helpful and supportive.</w:t>
        <w:br/>
        <w:br/>
        <w:t>5. Learn from others: Surround yourself with people who inspire you and are passionate about their own growth. Listen to their stories, ask questions, and find ways to incorporate their wisdom into your life.</w:t>
        <w:br/>
        <w:br/>
        <w:t>6. Take risks: Challenge yourself by trying new things and stepping outside of your comfort zone. Embrace the discomfort that comes with taking risks as an opportunity for personal growth and development.</w:t>
        <w:br/>
        <w:br/>
        <w:t>7. Cultivate a sense of curiosity: Approach challenges with a sense of wonder and curiosity, rather than fear or dread. Ask questions, explore different perspectives, and be open to new ideas and possibilities.</w:t>
        <w:br/>
        <w:br/>
        <w:t>8. Practice gratitude: Acknowledge the progress you've made and appreciate the people and experiences that have contributed to your growth. Focusing on what you're grateful for can help you maintain a positive mindset.</w:t>
        <w:br/>
        <w:br/>
        <w:t>9. Be patient with yourself: Change takes time, so be patient with your progress and remember that growth is a journey rather than a destination.</w:t>
        <w:br/>
        <w:br/>
        <w:t>10. Embrace failure as an opportunity: Instead of viewing failures as setbacks, reframe them as opportunities to learn and grow. Focus on what you can take away from the experience, rather than dwelling on the negative outcome.</w:t>
      </w:r>
    </w:p>
    <w:p>
      <w:r>
        <w:br/>
        <w:t>---</w:t>
        <w:br/>
      </w:r>
    </w:p>
    <w:p>
      <w:pPr>
        <w:pStyle w:val="Heading1"/>
      </w:pPr>
      <w:r>
        <w:t>Test 100: How can I celebrate small victories in healing?</w:t>
      </w:r>
    </w:p>
    <w:p>
      <w:r>
        <w:t>🔹 RAG Response:</w:t>
        <w:br/>
        <w:t xml:space="preserve"> To celebrate small victories in healing, here are some suggestions:</w:t>
        <w:br/>
        <w:br/>
        <w:t>1. Gratitude Journaling: Write down the things that made you feel better or brought positivity into your day. Focusing on the good things can help shift your perspective and increase feelings of gratitude.</w:t>
        <w:br/>
        <w:br/>
        <w:t>2. Self-Care Rituals: Treat yourself to a small act of self-care every day, such as taking a warm bath, reading a chapter of a book you enjoy, or listening to calming music. These small acts can serve as reminders that you are worth taking care of and nurturing.</w:t>
        <w:br/>
        <w:br/>
        <w:t>3. Mindfulness Practices: Incorporate mindfulness exercises into your daily routine, like deep breathing, progressive muscle relaxation, or meditation. This can help you become more aware of your thoughts and feelings, allowing you to better manage them.</w:t>
        <w:br/>
        <w:br/>
        <w:t>4. Celebrate Progress: Instead of focusing on the end goal, focus on the progress you've made along the way. Acknowledge the small steps forward as successes, even if they seem insignificant.</w:t>
        <w:br/>
        <w:br/>
        <w:t>5. Set Small Goals: Break your larger goals into smaller, manageable tasks. Accomplishing these smaller goals can provide a sense of achievement and help keep you motivated on your healing journey.</w:t>
        <w:br/>
        <w:br/>
        <w:t>6. Connect with Others: Share your victories with supportive friends or family members who understand what you're going through. Sharing your successes can strengthen bonds and remind you that you are not alone in your struggle.</w:t>
        <w:br/>
        <w:br/>
        <w:t>7. Reward Yourself: Give yourself a small reward for achieving your goals, no matter how small they may be. This could be treating yourself to your favorite food or indulging in an activity you enjoy.</w:t>
        <w:br/>
        <w:br/>
        <w:t>8. Visualize Your Successes: Create a visual reminder of your progress, such as a vision board or journal, where you can track your achievements and celebrate your victories.</w:t>
      </w:r>
    </w:p>
    <w:p>
      <w:r>
        <w:t>🔸 Vanilla Response:</w:t>
        <w:br/>
        <w:t xml:space="preserve"> Celebrating small victories during your healing journey is an excellent way to acknowledge and reward yourself for your progress, resilience, and hard work. Here are some suggestions on how you can do this effectively:</w:t>
        <w:br/>
        <w:br/>
        <w:t>1. Acknowledge Your Efforts: Take a moment to appreciate the effort and energy it took to make that small step forward in your healing journey. Recognizing your efforts validates your struggle and helps build self-compassion.</w:t>
        <w:br/>
        <w:br/>
        <w:t>2. Write It Down: Keeping a journal can be helpful. Write down what you accomplished, no matter how big or small it may seem, and reflect on the emotions and thoughts associated with that victory. This can help reinforce positive patterns of thinking.</w:t>
        <w:br/>
        <w:br/>
        <w:t>3. Treat Yourself: Do something enjoyable that uplifts your spirits and provides relaxation. It could be treating yourself to a favorite meal, taking a bath, or engaging in an activity you love. Small treats can serve as rewards for your progress and self-care.</w:t>
        <w:br/>
        <w:br/>
        <w:t>4. Share Your Successes: Talk about your small victories with someone who understands and supports you. Sharing your accomplishments with others can help reinforce the positive changes happening in your life, boost your confidence, and offer encouragement to keep going.</w:t>
        <w:br/>
        <w:br/>
        <w:t>5. Visual Reminders: Create a visual reminder of your successes, such as putting a sticker on a calendar for each day you practice self-care or make progress in therapy. Seeing these visual reminders can serve as motivation to keep moving forward in your healing journey.</w:t>
      </w:r>
    </w:p>
    <w:p>
      <w:r>
        <w:t>🌀 Hybrid Response:</w:t>
        <w:br/>
        <w:t xml:space="preserve"> Celebrating small victories in your healing journey is an important step towards acknowledging your progress and strengthening your resilience. Here are some ways you can celebrate these victories:</w:t>
        <w:br/>
        <w:br/>
        <w:t>1. Reflect on your accomplishments: Take a moment to think about what you've achieved, no matter how small it may seem. Recognizing these accomplishments is the first step towards celebrating them.</w:t>
        <w:br/>
        <w:br/>
        <w:t>2. Give yourself permission to feel proud: Allow yourself to experience feelings of pride and happiness when you make progress in your healing journey. Celebrating your victories can help boost your self-esteem and motivation.</w:t>
        <w:br/>
        <w:br/>
        <w:t>3. Share your successes with others: Sharing your achievements with trusted friends, family members, or a mental health professional can provide validation and reinforce the idea that you are making positive changes in your life.</w:t>
        <w:br/>
        <w:br/>
        <w:t>4. Treat yourself: Reward yourself for reaching a milestone by doing something that brings you joy or relaxation, such as going for a walk, taking a warm bath, reading a good book, or enjoying your favorite meal.</w:t>
        <w:br/>
        <w:br/>
        <w:t>5. Keep a journal of achievements: Writing down your accomplishments in a journal can help reinforce the idea that you are making progress and can serve as a source of motivation when you're feeling low.</w:t>
        <w:br/>
        <w:br/>
        <w:t>6. Set realistic goals: Setting achievable goals can help you focus on what needs to be done and provide you with a sense of purpose. As you reach these goals, celebrate each small victory along the way.</w:t>
        <w:br/>
        <w:br/>
        <w:t>7. Practice self-compassion: Remember to be kind to yourself as you navigate your healing journey. Celebrating small victories is a way of showing yourself compassion and reinforcing the idea that you are worth it.</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